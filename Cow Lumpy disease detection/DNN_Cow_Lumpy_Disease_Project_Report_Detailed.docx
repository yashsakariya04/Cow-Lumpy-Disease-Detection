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B00DF8" w14:textId="77777777" w:rsidR="00EC041A" w:rsidRPr="00B754DB" w:rsidRDefault="00000000">
      <w:pPr>
        <w:pStyle w:val="Title"/>
        <w:rPr>
          <w:rFonts w:ascii="Arial" w:hAnsi="Arial" w:cs="Arial"/>
        </w:rPr>
      </w:pPr>
      <w:r w:rsidRPr="00B754DB">
        <w:rPr>
          <w:rFonts w:ascii="Arial" w:hAnsi="Arial" w:cs="Arial"/>
        </w:rPr>
        <w:t>Cow Lumpy Disease Image Detection using Deep Neural Networks (DNN)</w:t>
      </w:r>
    </w:p>
    <w:p w14:paraId="1914B0F2" w14:textId="1A29FB1A" w:rsidR="00EC041A" w:rsidRPr="00B754DB" w:rsidRDefault="00B754DB" w:rsidP="00F803BC">
      <w:pPr>
        <w:pStyle w:val="IntenseQuote"/>
        <w:pBdr>
          <w:bottom w:val="single" w:sz="4" w:space="5" w:color="4F81BD" w:themeColor="accent1"/>
        </w:pBdr>
        <w:ind w:left="0"/>
        <w:jc w:val="center"/>
        <w:rPr>
          <w:rFonts w:ascii="Arial" w:hAnsi="Arial" w:cs="Arial"/>
          <w:i w:val="0"/>
          <w:iCs w:val="0"/>
        </w:rPr>
      </w:pPr>
      <w:r w:rsidRPr="00B754DB">
        <w:rPr>
          <w:rFonts w:ascii="Arial" w:hAnsi="Arial" w:cs="Arial"/>
          <w:i w:val="0"/>
          <w:iCs w:val="0"/>
        </w:rPr>
        <w:t xml:space="preserve">Author </w:t>
      </w:r>
      <w:proofErr w:type="gramStart"/>
      <w:r w:rsidRPr="00B754DB">
        <w:rPr>
          <w:rFonts w:ascii="Arial" w:hAnsi="Arial" w:cs="Arial"/>
          <w:i w:val="0"/>
          <w:iCs w:val="0"/>
        </w:rPr>
        <w:t>Name :</w:t>
      </w:r>
      <w:proofErr w:type="gramEnd"/>
      <w:r w:rsidRPr="00B754DB">
        <w:rPr>
          <w:rFonts w:ascii="Arial" w:hAnsi="Arial" w:cs="Arial"/>
          <w:i w:val="0"/>
          <w:iCs w:val="0"/>
        </w:rPr>
        <w:t xml:space="preserve"> Yash Sakariya</w:t>
      </w:r>
    </w:p>
    <w:p w14:paraId="49D50330" w14:textId="1352492A" w:rsidR="00EC041A" w:rsidRPr="00B754DB" w:rsidRDefault="00EC041A">
      <w:pPr>
        <w:rPr>
          <w:rFonts w:ascii="Arial" w:hAnsi="Arial" w:cs="Arial"/>
        </w:rPr>
      </w:pPr>
    </w:p>
    <w:p w14:paraId="276E4F52" w14:textId="48C97693" w:rsidR="00D27D17" w:rsidRPr="004A1D86" w:rsidRDefault="00C2688B" w:rsidP="004A1D86">
      <w:pPr>
        <w:pStyle w:val="Heading1"/>
        <w:spacing w:line="480" w:lineRule="auto"/>
        <w:rPr>
          <w:rFonts w:ascii="Arial" w:hAnsi="Arial" w:cs="Arial"/>
        </w:rPr>
      </w:pPr>
      <w:r w:rsidRPr="00B754DB">
        <w:rPr>
          <w:rFonts w:ascii="Arial" w:hAnsi="Arial" w:cs="Arial"/>
        </w:rPr>
        <w:t>TABLE OF CONTENTS</w:t>
      </w:r>
      <w:r w:rsidR="00D02ABE">
        <w:rPr>
          <w:rFonts w:ascii="Arial" w:hAnsi="Arial" w:cs="Arial"/>
        </w:rPr>
        <w:t>:</w:t>
      </w:r>
    </w:p>
    <w:p w14:paraId="6F419F4B" w14:textId="4FD077A5" w:rsidR="00C2688B" w:rsidRPr="00B754DB" w:rsidRDefault="00C2688B" w:rsidP="004A1D86">
      <w:pPr>
        <w:pStyle w:val="ListNumber"/>
        <w:numPr>
          <w:ilvl w:val="0"/>
          <w:numId w:val="0"/>
        </w:numPr>
        <w:spacing w:line="480" w:lineRule="auto"/>
        <w:rPr>
          <w:rFonts w:ascii="Arial" w:hAnsi="Arial" w:cs="Arial"/>
        </w:rPr>
      </w:pPr>
      <w:r w:rsidRPr="00B754DB">
        <w:rPr>
          <w:rFonts w:ascii="Arial" w:hAnsi="Arial" w:cs="Arial"/>
        </w:rPr>
        <w:t>1. Introduction</w:t>
      </w:r>
      <w:r w:rsidR="00D27D17">
        <w:rPr>
          <w:rFonts w:ascii="Arial" w:hAnsi="Arial" w:cs="Arial"/>
        </w:rPr>
        <w:t>…………………………………………………………………………………</w:t>
      </w:r>
      <w:r w:rsidR="00CE7AA7">
        <w:rPr>
          <w:rFonts w:ascii="Arial" w:hAnsi="Arial" w:cs="Arial"/>
        </w:rPr>
        <w:t>...3</w:t>
      </w:r>
    </w:p>
    <w:p w14:paraId="4388FA28" w14:textId="7BF34DDA" w:rsidR="00C2688B" w:rsidRPr="00B754DB" w:rsidRDefault="00C2688B" w:rsidP="004A1D86">
      <w:pPr>
        <w:pStyle w:val="ListNumber"/>
        <w:numPr>
          <w:ilvl w:val="0"/>
          <w:numId w:val="0"/>
        </w:numPr>
        <w:spacing w:line="480" w:lineRule="auto"/>
        <w:rPr>
          <w:rFonts w:ascii="Arial" w:hAnsi="Arial" w:cs="Arial"/>
        </w:rPr>
      </w:pPr>
      <w:r w:rsidRPr="00B754DB">
        <w:rPr>
          <w:rFonts w:ascii="Arial" w:hAnsi="Arial" w:cs="Arial"/>
        </w:rPr>
        <w:t>2. Literature Survey</w:t>
      </w:r>
      <w:r w:rsidR="00D27D17">
        <w:rPr>
          <w:rFonts w:ascii="Arial" w:hAnsi="Arial" w:cs="Arial"/>
        </w:rPr>
        <w:t>………………………………………………………………………</w:t>
      </w:r>
      <w:r w:rsidR="00CE7AA7">
        <w:rPr>
          <w:rFonts w:ascii="Arial" w:hAnsi="Arial" w:cs="Arial"/>
        </w:rPr>
        <w:t>…</w:t>
      </w:r>
      <w:proofErr w:type="gramStart"/>
      <w:r w:rsidR="00CE7AA7">
        <w:rPr>
          <w:rFonts w:ascii="Arial" w:hAnsi="Arial" w:cs="Arial"/>
        </w:rPr>
        <w:t>…..</w:t>
      </w:r>
      <w:proofErr w:type="gramEnd"/>
      <w:r w:rsidR="00CE7AA7">
        <w:rPr>
          <w:rFonts w:ascii="Arial" w:hAnsi="Arial" w:cs="Arial"/>
        </w:rPr>
        <w:t>3</w:t>
      </w:r>
    </w:p>
    <w:p w14:paraId="78F19862" w14:textId="01674114" w:rsidR="00C2688B" w:rsidRPr="00B754DB" w:rsidRDefault="00C2688B" w:rsidP="004A1D86">
      <w:pPr>
        <w:pStyle w:val="ListNumber"/>
        <w:numPr>
          <w:ilvl w:val="0"/>
          <w:numId w:val="0"/>
        </w:numPr>
        <w:spacing w:line="480" w:lineRule="auto"/>
        <w:rPr>
          <w:rFonts w:ascii="Arial" w:hAnsi="Arial" w:cs="Arial"/>
        </w:rPr>
      </w:pPr>
      <w:r w:rsidRPr="00B754DB">
        <w:rPr>
          <w:rFonts w:ascii="Arial" w:hAnsi="Arial" w:cs="Arial"/>
        </w:rPr>
        <w:t>3. Problem Statement &amp; Objectives</w:t>
      </w:r>
      <w:r w:rsidR="00D27D17">
        <w:rPr>
          <w:rFonts w:ascii="Arial" w:hAnsi="Arial" w:cs="Arial"/>
        </w:rPr>
        <w:t>…………………………………………………………</w:t>
      </w:r>
      <w:r w:rsidR="00CE7AA7">
        <w:rPr>
          <w:rFonts w:ascii="Arial" w:hAnsi="Arial" w:cs="Arial"/>
        </w:rPr>
        <w:t>...3</w:t>
      </w:r>
    </w:p>
    <w:p w14:paraId="676FEF38" w14:textId="49C30B4B" w:rsidR="00C2688B" w:rsidRPr="00B754DB" w:rsidRDefault="00C2688B" w:rsidP="004A1D86">
      <w:pPr>
        <w:pStyle w:val="ListNumber"/>
        <w:numPr>
          <w:ilvl w:val="0"/>
          <w:numId w:val="0"/>
        </w:numPr>
        <w:spacing w:line="480" w:lineRule="auto"/>
        <w:rPr>
          <w:rFonts w:ascii="Arial" w:hAnsi="Arial" w:cs="Arial"/>
        </w:rPr>
      </w:pPr>
      <w:r w:rsidRPr="00B754DB">
        <w:rPr>
          <w:rFonts w:ascii="Arial" w:hAnsi="Arial" w:cs="Arial"/>
        </w:rPr>
        <w:t>4. System Requirements</w:t>
      </w:r>
      <w:r w:rsidR="00D27D17">
        <w:rPr>
          <w:rFonts w:ascii="Arial" w:hAnsi="Arial" w:cs="Arial"/>
        </w:rPr>
        <w:t>……………………………………………………………………</w:t>
      </w:r>
      <w:proofErr w:type="gramStart"/>
      <w:r w:rsidR="00D27D17">
        <w:rPr>
          <w:rFonts w:ascii="Arial" w:hAnsi="Arial" w:cs="Arial"/>
        </w:rPr>
        <w:t>…</w:t>
      </w:r>
      <w:r w:rsidR="00CE7AA7">
        <w:rPr>
          <w:rFonts w:ascii="Arial" w:hAnsi="Arial" w:cs="Arial"/>
        </w:rPr>
        <w:t>..</w:t>
      </w:r>
      <w:proofErr w:type="gramEnd"/>
      <w:r w:rsidR="00CE7AA7">
        <w:rPr>
          <w:rFonts w:ascii="Arial" w:hAnsi="Arial" w:cs="Arial"/>
        </w:rPr>
        <w:t>4</w:t>
      </w:r>
    </w:p>
    <w:p w14:paraId="4C392EDB" w14:textId="43D4C9AF" w:rsidR="00C2688B" w:rsidRPr="00B754DB" w:rsidRDefault="00C2688B" w:rsidP="004A1D86">
      <w:pPr>
        <w:pStyle w:val="ListNumber"/>
        <w:numPr>
          <w:ilvl w:val="0"/>
          <w:numId w:val="0"/>
        </w:numPr>
        <w:spacing w:line="480" w:lineRule="auto"/>
        <w:rPr>
          <w:rFonts w:ascii="Arial" w:hAnsi="Arial" w:cs="Arial"/>
        </w:rPr>
      </w:pPr>
      <w:r w:rsidRPr="00B754DB">
        <w:rPr>
          <w:rFonts w:ascii="Arial" w:hAnsi="Arial" w:cs="Arial"/>
        </w:rPr>
        <w:t>5. Methodology</w:t>
      </w:r>
      <w:r w:rsidR="00D27D17">
        <w:rPr>
          <w:rFonts w:ascii="Arial" w:hAnsi="Arial" w:cs="Arial"/>
        </w:rPr>
        <w:t>………………………………………………………………………………</w:t>
      </w:r>
      <w:proofErr w:type="gramStart"/>
      <w:r w:rsidR="00D27D17">
        <w:rPr>
          <w:rFonts w:ascii="Arial" w:hAnsi="Arial" w:cs="Arial"/>
        </w:rPr>
        <w:t>…</w:t>
      </w:r>
      <w:r w:rsidR="00CE7AA7">
        <w:rPr>
          <w:rFonts w:ascii="Arial" w:hAnsi="Arial" w:cs="Arial"/>
        </w:rPr>
        <w:t>..</w:t>
      </w:r>
      <w:proofErr w:type="gramEnd"/>
      <w:r w:rsidR="00CE7AA7">
        <w:rPr>
          <w:rFonts w:ascii="Arial" w:hAnsi="Arial" w:cs="Arial"/>
        </w:rPr>
        <w:t>4</w:t>
      </w:r>
    </w:p>
    <w:p w14:paraId="48C75688" w14:textId="62C1283E" w:rsidR="00C2688B" w:rsidRPr="00B754DB" w:rsidRDefault="00C2688B" w:rsidP="004A1D86">
      <w:pPr>
        <w:pStyle w:val="ListNumber"/>
        <w:numPr>
          <w:ilvl w:val="0"/>
          <w:numId w:val="0"/>
        </w:numPr>
        <w:spacing w:line="480" w:lineRule="auto"/>
        <w:rPr>
          <w:rFonts w:ascii="Arial" w:hAnsi="Arial" w:cs="Arial"/>
        </w:rPr>
      </w:pPr>
      <w:r w:rsidRPr="00B754DB">
        <w:rPr>
          <w:rFonts w:ascii="Arial" w:hAnsi="Arial" w:cs="Arial"/>
        </w:rPr>
        <w:t>6. Model Architecture</w:t>
      </w:r>
      <w:r w:rsidR="00D27D17">
        <w:rPr>
          <w:rFonts w:ascii="Arial" w:hAnsi="Arial" w:cs="Arial"/>
        </w:rPr>
        <w:t>………………………………………………………………………</w:t>
      </w:r>
      <w:r w:rsidR="00CE7AA7">
        <w:rPr>
          <w:rFonts w:ascii="Arial" w:hAnsi="Arial" w:cs="Arial"/>
        </w:rPr>
        <w:t>……5</w:t>
      </w:r>
    </w:p>
    <w:p w14:paraId="224F8A7B" w14:textId="50D46EE1" w:rsidR="00C2688B" w:rsidRPr="00B754DB" w:rsidRDefault="00C2688B" w:rsidP="004A1D86">
      <w:pPr>
        <w:pStyle w:val="ListNumber"/>
        <w:numPr>
          <w:ilvl w:val="0"/>
          <w:numId w:val="0"/>
        </w:numPr>
        <w:spacing w:line="480" w:lineRule="auto"/>
        <w:rPr>
          <w:rFonts w:ascii="Arial" w:hAnsi="Arial" w:cs="Arial"/>
        </w:rPr>
      </w:pPr>
      <w:r w:rsidRPr="00B754DB">
        <w:rPr>
          <w:rFonts w:ascii="Arial" w:hAnsi="Arial" w:cs="Arial"/>
        </w:rPr>
        <w:t>7. Dataset Description</w:t>
      </w:r>
      <w:r w:rsidR="00D27D17">
        <w:rPr>
          <w:rFonts w:ascii="Arial" w:hAnsi="Arial" w:cs="Arial"/>
        </w:rPr>
        <w:t>………………………………………………………………………</w:t>
      </w:r>
      <w:proofErr w:type="gramStart"/>
      <w:r w:rsidR="00D27D17">
        <w:rPr>
          <w:rFonts w:ascii="Arial" w:hAnsi="Arial" w:cs="Arial"/>
        </w:rPr>
        <w:t>…</w:t>
      </w:r>
      <w:r w:rsidR="00CE7AA7">
        <w:rPr>
          <w:rFonts w:ascii="Arial" w:hAnsi="Arial" w:cs="Arial"/>
        </w:rPr>
        <w:t>..</w:t>
      </w:r>
      <w:proofErr w:type="gramEnd"/>
      <w:r w:rsidR="00CE7AA7">
        <w:rPr>
          <w:rFonts w:ascii="Arial" w:hAnsi="Arial" w:cs="Arial"/>
        </w:rPr>
        <w:t>5</w:t>
      </w:r>
    </w:p>
    <w:p w14:paraId="608059D0" w14:textId="103440E7" w:rsidR="00C2688B" w:rsidRPr="00B754DB" w:rsidRDefault="00C2688B" w:rsidP="004A1D86">
      <w:pPr>
        <w:pStyle w:val="ListNumber"/>
        <w:numPr>
          <w:ilvl w:val="0"/>
          <w:numId w:val="0"/>
        </w:numPr>
        <w:spacing w:line="480" w:lineRule="auto"/>
        <w:rPr>
          <w:rFonts w:ascii="Arial" w:hAnsi="Arial" w:cs="Arial"/>
        </w:rPr>
      </w:pPr>
      <w:r w:rsidRPr="00B754DB">
        <w:rPr>
          <w:rFonts w:ascii="Arial" w:hAnsi="Arial" w:cs="Arial"/>
        </w:rPr>
        <w:t>8. Implementation</w:t>
      </w:r>
      <w:r w:rsidR="00D27D17">
        <w:rPr>
          <w:rFonts w:ascii="Arial" w:hAnsi="Arial" w:cs="Arial"/>
        </w:rPr>
        <w:t>……………………………………………………………………………</w:t>
      </w:r>
      <w:proofErr w:type="gramStart"/>
      <w:r w:rsidR="00CE7AA7">
        <w:rPr>
          <w:rFonts w:ascii="Arial" w:hAnsi="Arial" w:cs="Arial"/>
        </w:rPr>
        <w:t>…..</w:t>
      </w:r>
      <w:proofErr w:type="gramEnd"/>
      <w:r w:rsidR="00CE7AA7">
        <w:rPr>
          <w:rFonts w:ascii="Arial" w:hAnsi="Arial" w:cs="Arial"/>
        </w:rPr>
        <w:t>5</w:t>
      </w:r>
    </w:p>
    <w:p w14:paraId="37026531" w14:textId="23C82FAB" w:rsidR="00C2688B" w:rsidRPr="00B754DB" w:rsidRDefault="00C2688B" w:rsidP="004A1D86">
      <w:pPr>
        <w:pStyle w:val="ListNumber"/>
        <w:numPr>
          <w:ilvl w:val="0"/>
          <w:numId w:val="0"/>
        </w:numPr>
        <w:spacing w:line="480" w:lineRule="auto"/>
        <w:rPr>
          <w:rFonts w:ascii="Arial" w:hAnsi="Arial" w:cs="Arial"/>
        </w:rPr>
      </w:pPr>
      <w:r w:rsidRPr="00B754DB">
        <w:rPr>
          <w:rFonts w:ascii="Arial" w:hAnsi="Arial" w:cs="Arial"/>
        </w:rPr>
        <w:t>9. Evaluation Metrics &amp; Results</w:t>
      </w:r>
      <w:r w:rsidR="00D27D17">
        <w:rPr>
          <w:rFonts w:ascii="Arial" w:hAnsi="Arial" w:cs="Arial"/>
        </w:rPr>
        <w:t>………………………………………………………………</w:t>
      </w:r>
      <w:r w:rsidR="00CE7AA7">
        <w:rPr>
          <w:rFonts w:ascii="Arial" w:hAnsi="Arial" w:cs="Arial"/>
        </w:rPr>
        <w:t>...</w:t>
      </w:r>
      <w:r w:rsidR="00A95859">
        <w:rPr>
          <w:rFonts w:ascii="Arial" w:hAnsi="Arial" w:cs="Arial"/>
        </w:rPr>
        <w:t>7</w:t>
      </w:r>
    </w:p>
    <w:p w14:paraId="71F0E077" w14:textId="1DBD3C2F" w:rsidR="00C2688B" w:rsidRPr="00B754DB" w:rsidRDefault="00C2688B" w:rsidP="004A1D86">
      <w:pPr>
        <w:pStyle w:val="ListNumber"/>
        <w:numPr>
          <w:ilvl w:val="0"/>
          <w:numId w:val="0"/>
        </w:numPr>
        <w:spacing w:line="480" w:lineRule="auto"/>
        <w:rPr>
          <w:rFonts w:ascii="Arial" w:hAnsi="Arial" w:cs="Arial"/>
        </w:rPr>
      </w:pPr>
      <w:r w:rsidRPr="00B754DB">
        <w:rPr>
          <w:rFonts w:ascii="Arial" w:hAnsi="Arial" w:cs="Arial"/>
        </w:rPr>
        <w:t>10. Conclusion &amp; Future Work</w:t>
      </w:r>
      <w:r w:rsidR="00D27D17">
        <w:rPr>
          <w:rFonts w:ascii="Arial" w:hAnsi="Arial" w:cs="Arial"/>
        </w:rPr>
        <w:t>…………………………………………………………………</w:t>
      </w:r>
      <w:r w:rsidR="00CE7AA7">
        <w:rPr>
          <w:rFonts w:ascii="Arial" w:hAnsi="Arial" w:cs="Arial"/>
        </w:rPr>
        <w:t>.</w:t>
      </w:r>
      <w:r w:rsidR="00A95859">
        <w:rPr>
          <w:rFonts w:ascii="Arial" w:hAnsi="Arial" w:cs="Arial"/>
        </w:rPr>
        <w:t>7</w:t>
      </w:r>
    </w:p>
    <w:p w14:paraId="40E02300" w14:textId="182D8D96" w:rsidR="00C2688B" w:rsidRPr="00B754DB" w:rsidRDefault="00C2688B" w:rsidP="004A1D86">
      <w:pPr>
        <w:pStyle w:val="ListNumber"/>
        <w:numPr>
          <w:ilvl w:val="0"/>
          <w:numId w:val="0"/>
        </w:numPr>
        <w:spacing w:line="480" w:lineRule="auto"/>
        <w:rPr>
          <w:rFonts w:ascii="Arial" w:hAnsi="Arial" w:cs="Arial"/>
        </w:rPr>
      </w:pPr>
      <w:r w:rsidRPr="00B754DB">
        <w:rPr>
          <w:rFonts w:ascii="Arial" w:hAnsi="Arial" w:cs="Arial"/>
        </w:rPr>
        <w:t>11. References</w:t>
      </w:r>
      <w:r w:rsidR="00D27D17">
        <w:rPr>
          <w:rFonts w:ascii="Arial" w:hAnsi="Arial" w:cs="Arial"/>
        </w:rPr>
        <w:t>………………………………………………………………………</w:t>
      </w:r>
      <w:r w:rsidR="00CE7AA7">
        <w:rPr>
          <w:rFonts w:ascii="Arial" w:hAnsi="Arial" w:cs="Arial"/>
        </w:rPr>
        <w:t>…………...</w:t>
      </w:r>
      <w:r w:rsidR="00F1397C">
        <w:rPr>
          <w:rFonts w:ascii="Arial" w:hAnsi="Arial" w:cs="Arial"/>
        </w:rPr>
        <w:t>7</w:t>
      </w:r>
    </w:p>
    <w:p w14:paraId="0BE82906" w14:textId="57BA2376" w:rsidR="00EC041A" w:rsidRPr="00B754DB" w:rsidRDefault="00000000">
      <w:pPr>
        <w:rPr>
          <w:rFonts w:ascii="Arial" w:hAnsi="Arial" w:cs="Arial"/>
        </w:rPr>
      </w:pPr>
      <w:r w:rsidRPr="00B754DB">
        <w:rPr>
          <w:rFonts w:ascii="Arial" w:hAnsi="Arial" w:cs="Arial"/>
        </w:rPr>
        <w:br w:type="page"/>
      </w:r>
    </w:p>
    <w:p w14:paraId="1084FF95" w14:textId="4D352D8D" w:rsidR="00C2688B" w:rsidRPr="00B754DB" w:rsidRDefault="00C2688B" w:rsidP="004A1D86">
      <w:pPr>
        <w:pStyle w:val="Heading1"/>
        <w:spacing w:line="480" w:lineRule="auto"/>
        <w:rPr>
          <w:rFonts w:ascii="Arial" w:hAnsi="Arial" w:cs="Arial"/>
        </w:rPr>
      </w:pPr>
      <w:r w:rsidRPr="00B754DB">
        <w:rPr>
          <w:rFonts w:ascii="Arial" w:hAnsi="Arial" w:cs="Arial"/>
        </w:rPr>
        <w:lastRenderedPageBreak/>
        <w:t>ABSTRACT</w:t>
      </w:r>
      <w:r w:rsidR="00D02ABE">
        <w:rPr>
          <w:rFonts w:ascii="Arial" w:hAnsi="Arial" w:cs="Arial"/>
        </w:rPr>
        <w:t>:</w:t>
      </w:r>
    </w:p>
    <w:p w14:paraId="594DB026" w14:textId="77777777" w:rsidR="00C2688B" w:rsidRPr="00B754DB" w:rsidRDefault="00C2688B" w:rsidP="004A1D86">
      <w:pPr>
        <w:spacing w:line="480" w:lineRule="auto"/>
        <w:rPr>
          <w:rFonts w:ascii="Arial" w:hAnsi="Arial" w:cs="Arial"/>
        </w:rPr>
      </w:pPr>
      <w:r w:rsidRPr="00B754DB">
        <w:rPr>
          <w:rFonts w:ascii="Arial" w:hAnsi="Arial" w:cs="Arial"/>
        </w:rPr>
        <w:t>Lumpy Skin Disease (LSD) is a contagious viral disease affecting cattle, leading to nodules on the skin, fever, and severe economic losses. Early and accurate detection is crucial to control its spread. This project presents a Deep Neural Network (DNN)-based image classification model for identifying cow lumpy disease. The model is trained on a dataset of labeled cow images using convolutional neural networks (CNN) for automated feature extraction and classification. The system achieved high accuracy and is intended to aid veterinarians and farmers in fast disease diagnosis.</w:t>
      </w:r>
    </w:p>
    <w:p w14:paraId="39A881B6" w14:textId="77777777" w:rsidR="00C2688B" w:rsidRPr="00B754DB" w:rsidRDefault="00C2688B">
      <w:pPr>
        <w:pStyle w:val="Heading1"/>
        <w:rPr>
          <w:rFonts w:ascii="Arial" w:hAnsi="Arial" w:cs="Arial"/>
        </w:rPr>
      </w:pPr>
    </w:p>
    <w:p w14:paraId="52133E69" w14:textId="77777777" w:rsidR="00C2688B" w:rsidRPr="00B754DB" w:rsidRDefault="00C2688B" w:rsidP="00C2688B">
      <w:pPr>
        <w:rPr>
          <w:rFonts w:ascii="Arial" w:hAnsi="Arial" w:cs="Arial"/>
        </w:rPr>
      </w:pPr>
    </w:p>
    <w:p w14:paraId="1BAB37AD" w14:textId="77777777" w:rsidR="00C2688B" w:rsidRPr="00B754DB" w:rsidRDefault="00C2688B" w:rsidP="00C2688B">
      <w:pPr>
        <w:rPr>
          <w:rFonts w:ascii="Arial" w:hAnsi="Arial" w:cs="Arial"/>
        </w:rPr>
      </w:pPr>
    </w:p>
    <w:p w14:paraId="612F0B30" w14:textId="77777777" w:rsidR="00C2688B" w:rsidRPr="00B754DB" w:rsidRDefault="00C2688B" w:rsidP="00C2688B">
      <w:pPr>
        <w:rPr>
          <w:rFonts w:ascii="Arial" w:hAnsi="Arial" w:cs="Arial"/>
        </w:rPr>
      </w:pPr>
    </w:p>
    <w:p w14:paraId="2D40473A" w14:textId="77777777" w:rsidR="00C2688B" w:rsidRPr="00B754DB" w:rsidRDefault="00C2688B" w:rsidP="00C2688B">
      <w:pPr>
        <w:rPr>
          <w:rFonts w:ascii="Arial" w:hAnsi="Arial" w:cs="Arial"/>
        </w:rPr>
      </w:pPr>
    </w:p>
    <w:p w14:paraId="18EBC29F" w14:textId="77777777" w:rsidR="00C2688B" w:rsidRPr="00B754DB" w:rsidRDefault="00C2688B" w:rsidP="00C2688B">
      <w:pPr>
        <w:rPr>
          <w:rFonts w:ascii="Arial" w:hAnsi="Arial" w:cs="Arial"/>
        </w:rPr>
      </w:pPr>
    </w:p>
    <w:p w14:paraId="42FC18D6" w14:textId="77777777" w:rsidR="00C2688B" w:rsidRPr="00B754DB" w:rsidRDefault="00C2688B" w:rsidP="00C2688B">
      <w:pPr>
        <w:rPr>
          <w:rFonts w:ascii="Arial" w:hAnsi="Arial" w:cs="Arial"/>
        </w:rPr>
      </w:pPr>
    </w:p>
    <w:p w14:paraId="4544E28C" w14:textId="77777777" w:rsidR="00C2688B" w:rsidRPr="00B754DB" w:rsidRDefault="00C2688B" w:rsidP="00C2688B">
      <w:pPr>
        <w:rPr>
          <w:rFonts w:ascii="Arial" w:hAnsi="Arial" w:cs="Arial"/>
        </w:rPr>
      </w:pPr>
    </w:p>
    <w:p w14:paraId="58E46EAC" w14:textId="77777777" w:rsidR="00C2688B" w:rsidRPr="00B754DB" w:rsidRDefault="00C2688B" w:rsidP="00C2688B">
      <w:pPr>
        <w:rPr>
          <w:rFonts w:ascii="Arial" w:hAnsi="Arial" w:cs="Arial"/>
        </w:rPr>
      </w:pPr>
    </w:p>
    <w:p w14:paraId="3671BFD3" w14:textId="77777777" w:rsidR="00C2688B" w:rsidRPr="00B754DB" w:rsidRDefault="00C2688B" w:rsidP="00C2688B">
      <w:pPr>
        <w:rPr>
          <w:rFonts w:ascii="Arial" w:hAnsi="Arial" w:cs="Arial"/>
        </w:rPr>
      </w:pPr>
    </w:p>
    <w:p w14:paraId="4E580338" w14:textId="77777777" w:rsidR="00C2688B" w:rsidRPr="00B754DB" w:rsidRDefault="00C2688B" w:rsidP="00C2688B">
      <w:pPr>
        <w:rPr>
          <w:rFonts w:ascii="Arial" w:hAnsi="Arial" w:cs="Arial"/>
        </w:rPr>
      </w:pPr>
    </w:p>
    <w:p w14:paraId="56F413D8" w14:textId="77777777" w:rsidR="00C2688B" w:rsidRPr="00B754DB" w:rsidRDefault="00C2688B" w:rsidP="00C2688B">
      <w:pPr>
        <w:rPr>
          <w:rFonts w:ascii="Arial" w:hAnsi="Arial" w:cs="Arial"/>
        </w:rPr>
      </w:pPr>
    </w:p>
    <w:p w14:paraId="568E1F37" w14:textId="77777777" w:rsidR="00C2688B" w:rsidRPr="00B754DB" w:rsidRDefault="00C2688B" w:rsidP="00C2688B">
      <w:pPr>
        <w:rPr>
          <w:rFonts w:ascii="Arial" w:hAnsi="Arial" w:cs="Arial"/>
        </w:rPr>
      </w:pPr>
    </w:p>
    <w:p w14:paraId="16180335" w14:textId="77777777" w:rsidR="00C2688B" w:rsidRPr="00B754DB" w:rsidRDefault="00C2688B" w:rsidP="00C2688B">
      <w:pPr>
        <w:rPr>
          <w:rFonts w:ascii="Arial" w:hAnsi="Arial" w:cs="Arial"/>
        </w:rPr>
      </w:pPr>
    </w:p>
    <w:p w14:paraId="52178659" w14:textId="77777777" w:rsidR="00C2688B" w:rsidRPr="00B754DB" w:rsidRDefault="00C2688B" w:rsidP="00C2688B">
      <w:pPr>
        <w:rPr>
          <w:rFonts w:ascii="Arial" w:hAnsi="Arial" w:cs="Arial"/>
        </w:rPr>
      </w:pPr>
    </w:p>
    <w:p w14:paraId="21CF9EA9" w14:textId="77777777" w:rsidR="00C2688B" w:rsidRPr="00B754DB" w:rsidRDefault="00C2688B" w:rsidP="00C2688B">
      <w:pPr>
        <w:rPr>
          <w:rFonts w:ascii="Arial" w:hAnsi="Arial" w:cs="Arial"/>
        </w:rPr>
      </w:pPr>
    </w:p>
    <w:p w14:paraId="6B641C21" w14:textId="35DF3F40" w:rsidR="00EC041A" w:rsidRPr="00B754DB" w:rsidRDefault="00EC041A">
      <w:pPr>
        <w:rPr>
          <w:rFonts w:ascii="Arial" w:hAnsi="Arial" w:cs="Arial"/>
        </w:rPr>
      </w:pPr>
    </w:p>
    <w:p w14:paraId="093A0536" w14:textId="4F6FD82A" w:rsidR="00D02ABE" w:rsidRPr="00D02ABE" w:rsidRDefault="00000000" w:rsidP="002F1F0F">
      <w:pPr>
        <w:pStyle w:val="Heading1"/>
        <w:spacing w:line="360" w:lineRule="auto"/>
        <w:rPr>
          <w:rFonts w:ascii="Arial" w:hAnsi="Arial" w:cs="Arial"/>
        </w:rPr>
      </w:pPr>
      <w:r w:rsidRPr="00B754DB">
        <w:rPr>
          <w:rFonts w:ascii="Arial" w:hAnsi="Arial" w:cs="Arial"/>
        </w:rPr>
        <w:lastRenderedPageBreak/>
        <w:t>1. Introduction</w:t>
      </w:r>
      <w:r w:rsidR="00D02ABE">
        <w:rPr>
          <w:rFonts w:ascii="Arial" w:hAnsi="Arial" w:cs="Arial"/>
        </w:rPr>
        <w:t>:</w:t>
      </w:r>
    </w:p>
    <w:p w14:paraId="5CFBDDAA" w14:textId="77777777" w:rsidR="00D02ABE" w:rsidRPr="00D02ABE" w:rsidRDefault="00D02ABE" w:rsidP="002F1F0F">
      <w:pPr>
        <w:spacing w:line="360" w:lineRule="auto"/>
        <w:rPr>
          <w:rFonts w:ascii="Arial" w:hAnsi="Arial" w:cs="Arial"/>
          <w:lang w:val="en-IN"/>
        </w:rPr>
      </w:pPr>
      <w:r w:rsidRPr="00D02ABE">
        <w:rPr>
          <w:rFonts w:ascii="Arial" w:hAnsi="Arial" w:cs="Arial"/>
          <w:lang w:val="en-IN"/>
        </w:rPr>
        <w:t>Lumpy Skin Disease (LSD) is an emerging viral disease affecting cattle, particularly in tropical and subtropical regions. Traditional diagnosis relies on visual inspection by veterinarians, which is </w:t>
      </w:r>
      <w:r w:rsidRPr="00D02ABE">
        <w:rPr>
          <w:rFonts w:ascii="Arial" w:hAnsi="Arial" w:cs="Arial"/>
          <w:b/>
          <w:bCs/>
          <w:lang w:val="en-IN"/>
        </w:rPr>
        <w:t>time-consuming, subjective, and prone to human error</w:t>
      </w:r>
      <w:r w:rsidRPr="00D02ABE">
        <w:rPr>
          <w:rFonts w:ascii="Arial" w:hAnsi="Arial" w:cs="Arial"/>
          <w:lang w:val="en-IN"/>
        </w:rPr>
        <w:t>. This project leverages </w:t>
      </w:r>
      <w:r w:rsidRPr="00D02ABE">
        <w:rPr>
          <w:rFonts w:ascii="Arial" w:hAnsi="Arial" w:cs="Arial"/>
          <w:b/>
          <w:bCs/>
          <w:lang w:val="en-IN"/>
        </w:rPr>
        <w:t>Deep Learning (DL)</w:t>
      </w:r>
      <w:r w:rsidRPr="00D02ABE">
        <w:rPr>
          <w:rFonts w:ascii="Arial" w:hAnsi="Arial" w:cs="Arial"/>
          <w:lang w:val="en-IN"/>
        </w:rPr>
        <w:t> to automate LSD detection using </w:t>
      </w:r>
      <w:r w:rsidRPr="00D02ABE">
        <w:rPr>
          <w:rFonts w:ascii="Arial" w:hAnsi="Arial" w:cs="Arial"/>
          <w:b/>
          <w:bCs/>
          <w:lang w:val="en-IN"/>
        </w:rPr>
        <w:t>image classification</w:t>
      </w:r>
      <w:r w:rsidRPr="00D02ABE">
        <w:rPr>
          <w:rFonts w:ascii="Arial" w:hAnsi="Arial" w:cs="Arial"/>
          <w:lang w:val="en-IN"/>
        </w:rPr>
        <w:t>, enabling faster and more accurate diagnosis.</w:t>
      </w:r>
    </w:p>
    <w:p w14:paraId="4573A66A" w14:textId="77777777" w:rsidR="00D02ABE" w:rsidRPr="00D02ABE" w:rsidRDefault="00D02ABE" w:rsidP="002F1F0F">
      <w:pPr>
        <w:spacing w:line="360" w:lineRule="auto"/>
        <w:rPr>
          <w:rFonts w:ascii="Arial" w:hAnsi="Arial" w:cs="Arial"/>
          <w:lang w:val="en-IN"/>
        </w:rPr>
      </w:pPr>
      <w:r w:rsidRPr="00D02ABE">
        <w:rPr>
          <w:rFonts w:ascii="Arial" w:hAnsi="Arial" w:cs="Arial"/>
          <w:b/>
          <w:bCs/>
          <w:lang w:val="en-IN"/>
        </w:rPr>
        <w:t>Key Contributions:</w:t>
      </w:r>
    </w:p>
    <w:p w14:paraId="00C3FA51" w14:textId="77777777" w:rsidR="00D02ABE" w:rsidRPr="00D02ABE" w:rsidRDefault="00D02ABE" w:rsidP="002F1F0F">
      <w:pPr>
        <w:numPr>
          <w:ilvl w:val="0"/>
          <w:numId w:val="11"/>
        </w:numPr>
        <w:spacing w:line="360" w:lineRule="auto"/>
        <w:rPr>
          <w:rFonts w:ascii="Arial" w:hAnsi="Arial" w:cs="Arial"/>
          <w:lang w:val="en-IN"/>
        </w:rPr>
      </w:pPr>
      <w:r w:rsidRPr="00D02ABE">
        <w:rPr>
          <w:rFonts w:ascii="Arial" w:hAnsi="Arial" w:cs="Arial"/>
          <w:lang w:val="en-IN"/>
        </w:rPr>
        <w:t>Development of a </w:t>
      </w:r>
      <w:r w:rsidRPr="00D02ABE">
        <w:rPr>
          <w:rFonts w:ascii="Arial" w:hAnsi="Arial" w:cs="Arial"/>
          <w:b/>
          <w:bCs/>
          <w:lang w:val="en-IN"/>
        </w:rPr>
        <w:t>CNN-based DNN model</w:t>
      </w:r>
      <w:r w:rsidRPr="00D02ABE">
        <w:rPr>
          <w:rFonts w:ascii="Arial" w:hAnsi="Arial" w:cs="Arial"/>
          <w:lang w:val="en-IN"/>
        </w:rPr>
        <w:t> for LSD detection.</w:t>
      </w:r>
    </w:p>
    <w:p w14:paraId="7966A5AD" w14:textId="77777777" w:rsidR="00D02ABE" w:rsidRPr="00D02ABE" w:rsidRDefault="00D02ABE" w:rsidP="002F1F0F">
      <w:pPr>
        <w:numPr>
          <w:ilvl w:val="0"/>
          <w:numId w:val="11"/>
        </w:numPr>
        <w:spacing w:line="360" w:lineRule="auto"/>
        <w:rPr>
          <w:rFonts w:ascii="Arial" w:hAnsi="Arial" w:cs="Arial"/>
          <w:lang w:val="en-IN"/>
        </w:rPr>
      </w:pPr>
      <w:r w:rsidRPr="00D02ABE">
        <w:rPr>
          <w:rFonts w:ascii="Arial" w:hAnsi="Arial" w:cs="Arial"/>
          <w:lang w:val="en-IN"/>
        </w:rPr>
        <w:t>Creation of a </w:t>
      </w:r>
      <w:proofErr w:type="spellStart"/>
      <w:r w:rsidRPr="00D02ABE">
        <w:rPr>
          <w:rFonts w:ascii="Arial" w:hAnsi="Arial" w:cs="Arial"/>
          <w:b/>
          <w:bCs/>
          <w:lang w:val="en-IN"/>
        </w:rPr>
        <w:t>labeled</w:t>
      </w:r>
      <w:proofErr w:type="spellEnd"/>
      <w:r w:rsidRPr="00D02ABE">
        <w:rPr>
          <w:rFonts w:ascii="Arial" w:hAnsi="Arial" w:cs="Arial"/>
          <w:b/>
          <w:bCs/>
          <w:lang w:val="en-IN"/>
        </w:rPr>
        <w:t xml:space="preserve"> dataset</w:t>
      </w:r>
      <w:r w:rsidRPr="00D02ABE">
        <w:rPr>
          <w:rFonts w:ascii="Arial" w:hAnsi="Arial" w:cs="Arial"/>
          <w:lang w:val="en-IN"/>
        </w:rPr>
        <w:t> of infected and healthy cows.</w:t>
      </w:r>
    </w:p>
    <w:p w14:paraId="71EEDD26" w14:textId="77777777" w:rsidR="00D02ABE" w:rsidRPr="00D02ABE" w:rsidRDefault="00D02ABE" w:rsidP="002F1F0F">
      <w:pPr>
        <w:numPr>
          <w:ilvl w:val="0"/>
          <w:numId w:val="11"/>
        </w:numPr>
        <w:spacing w:line="360" w:lineRule="auto"/>
        <w:rPr>
          <w:rFonts w:ascii="Arial" w:hAnsi="Arial" w:cs="Arial"/>
          <w:lang w:val="en-IN"/>
        </w:rPr>
      </w:pPr>
      <w:r w:rsidRPr="00D02ABE">
        <w:rPr>
          <w:rFonts w:ascii="Arial" w:hAnsi="Arial" w:cs="Arial"/>
          <w:lang w:val="en-IN"/>
        </w:rPr>
        <w:t>Implementation of </w:t>
      </w:r>
      <w:r w:rsidRPr="00D02ABE">
        <w:rPr>
          <w:rFonts w:ascii="Arial" w:hAnsi="Arial" w:cs="Arial"/>
          <w:b/>
          <w:bCs/>
          <w:lang w:val="en-IN"/>
        </w:rPr>
        <w:t>data augmentation</w:t>
      </w:r>
      <w:r w:rsidRPr="00D02ABE">
        <w:rPr>
          <w:rFonts w:ascii="Arial" w:hAnsi="Arial" w:cs="Arial"/>
          <w:lang w:val="en-IN"/>
        </w:rPr>
        <w:t> to enhance model robustness.</w:t>
      </w:r>
    </w:p>
    <w:p w14:paraId="10FFE6B8" w14:textId="7B9240AD" w:rsidR="00D02ABE" w:rsidRPr="00D02ABE" w:rsidRDefault="00D02ABE" w:rsidP="002F1F0F">
      <w:pPr>
        <w:numPr>
          <w:ilvl w:val="0"/>
          <w:numId w:val="11"/>
        </w:numPr>
        <w:spacing w:line="360" w:lineRule="auto"/>
        <w:rPr>
          <w:rFonts w:ascii="Arial" w:hAnsi="Arial" w:cs="Arial"/>
          <w:lang w:val="en-IN"/>
        </w:rPr>
      </w:pPr>
      <w:r w:rsidRPr="00D02ABE">
        <w:rPr>
          <w:rFonts w:ascii="Arial" w:hAnsi="Arial" w:cs="Arial"/>
          <w:lang w:val="en-IN"/>
        </w:rPr>
        <w:t>Achievement of </w:t>
      </w:r>
      <w:r w:rsidRPr="00D02ABE">
        <w:rPr>
          <w:rFonts w:ascii="Arial" w:hAnsi="Arial" w:cs="Arial"/>
          <w:b/>
          <w:bCs/>
          <w:lang w:val="en-IN"/>
        </w:rPr>
        <w:t>high accuracy (93%)</w:t>
      </w:r>
      <w:r w:rsidRPr="00D02ABE">
        <w:rPr>
          <w:rFonts w:ascii="Arial" w:hAnsi="Arial" w:cs="Arial"/>
          <w:lang w:val="en-IN"/>
        </w:rPr>
        <w:t> in disease classification.</w:t>
      </w:r>
    </w:p>
    <w:p w14:paraId="0EDBB602" w14:textId="1D1F28E0" w:rsidR="00D02ABE" w:rsidRPr="00D02ABE" w:rsidRDefault="00000000" w:rsidP="002F1F0F">
      <w:pPr>
        <w:pStyle w:val="Heading1"/>
        <w:spacing w:line="360" w:lineRule="auto"/>
        <w:rPr>
          <w:rFonts w:ascii="Arial" w:hAnsi="Arial" w:cs="Arial"/>
        </w:rPr>
      </w:pPr>
      <w:r w:rsidRPr="00B754DB">
        <w:rPr>
          <w:rFonts w:ascii="Arial" w:hAnsi="Arial" w:cs="Arial"/>
        </w:rPr>
        <w:t>2. Literature Survey</w:t>
      </w:r>
      <w:r w:rsidR="00D02ABE">
        <w:rPr>
          <w:rFonts w:ascii="Arial" w:hAnsi="Arial" w:cs="Arial"/>
        </w:rPr>
        <w:t>:</w:t>
      </w:r>
    </w:p>
    <w:p w14:paraId="6D09C225" w14:textId="294233E7" w:rsidR="00D02ABE" w:rsidRPr="00D02ABE" w:rsidRDefault="00D02ABE" w:rsidP="002F1F0F">
      <w:pPr>
        <w:spacing w:line="360" w:lineRule="auto"/>
        <w:rPr>
          <w:rFonts w:ascii="Arial" w:hAnsi="Arial" w:cs="Arial"/>
          <w:lang w:val="en-IN"/>
        </w:rPr>
      </w:pPr>
      <w:r w:rsidRPr="00D02ABE">
        <w:rPr>
          <w:rFonts w:ascii="Arial" w:hAnsi="Arial" w:cs="Arial"/>
          <w:lang w:val="en-IN"/>
        </w:rPr>
        <w:t>Recent advancements in </w:t>
      </w:r>
      <w:r w:rsidRPr="00D02ABE">
        <w:rPr>
          <w:rFonts w:ascii="Arial" w:hAnsi="Arial" w:cs="Arial"/>
          <w:b/>
          <w:bCs/>
          <w:lang w:val="en-IN"/>
        </w:rPr>
        <w:t>AI-driven medical imaging</w:t>
      </w:r>
      <w:r w:rsidRPr="00D02ABE">
        <w:rPr>
          <w:rFonts w:ascii="Arial" w:hAnsi="Arial" w:cs="Arial"/>
          <w:lang w:val="en-IN"/>
        </w:rPr>
        <w:t> have demonstrated the effectiveness of </w:t>
      </w:r>
      <w:r w:rsidRPr="00D02ABE">
        <w:rPr>
          <w:rFonts w:ascii="Arial" w:hAnsi="Arial" w:cs="Arial"/>
          <w:b/>
          <w:bCs/>
          <w:lang w:val="en-IN"/>
        </w:rPr>
        <w:t>CNNs</w:t>
      </w:r>
      <w:r w:rsidRPr="00D02ABE">
        <w:rPr>
          <w:rFonts w:ascii="Arial" w:hAnsi="Arial" w:cs="Arial"/>
          <w:lang w:val="en-IN"/>
        </w:rPr>
        <w:t> in disease detection. Key findings from prior research include:</w:t>
      </w:r>
    </w:p>
    <w:p w14:paraId="2A6A0499" w14:textId="77777777" w:rsidR="00D02ABE" w:rsidRPr="00D02ABE" w:rsidRDefault="00D02ABE" w:rsidP="002F1F0F">
      <w:pPr>
        <w:numPr>
          <w:ilvl w:val="0"/>
          <w:numId w:val="12"/>
        </w:numPr>
        <w:spacing w:line="360" w:lineRule="auto"/>
        <w:rPr>
          <w:rFonts w:ascii="Arial" w:hAnsi="Arial" w:cs="Arial"/>
          <w:lang w:val="en-IN"/>
        </w:rPr>
      </w:pPr>
      <w:r w:rsidRPr="00D02ABE">
        <w:rPr>
          <w:rFonts w:ascii="Arial" w:hAnsi="Arial" w:cs="Arial"/>
          <w:b/>
          <w:bCs/>
          <w:lang w:val="en-IN"/>
        </w:rPr>
        <w:t>Transfer Learning (TL)</w:t>
      </w:r>
      <w:r w:rsidRPr="00D02ABE">
        <w:rPr>
          <w:rFonts w:ascii="Arial" w:hAnsi="Arial" w:cs="Arial"/>
          <w:lang w:val="en-IN"/>
        </w:rPr>
        <w:t xml:space="preserve"> improves accuracy with limited datasets (e.g., </w:t>
      </w:r>
      <w:proofErr w:type="spellStart"/>
      <w:r w:rsidRPr="00D02ABE">
        <w:rPr>
          <w:rFonts w:ascii="Arial" w:hAnsi="Arial" w:cs="Arial"/>
          <w:lang w:val="en-IN"/>
        </w:rPr>
        <w:t>ResNet</w:t>
      </w:r>
      <w:proofErr w:type="spellEnd"/>
      <w:r w:rsidRPr="00D02ABE">
        <w:rPr>
          <w:rFonts w:ascii="Arial" w:hAnsi="Arial" w:cs="Arial"/>
          <w:lang w:val="en-IN"/>
        </w:rPr>
        <w:t>, VGG16).</w:t>
      </w:r>
    </w:p>
    <w:p w14:paraId="403F1E80" w14:textId="77777777" w:rsidR="00D02ABE" w:rsidRPr="00D02ABE" w:rsidRDefault="00D02ABE" w:rsidP="002F1F0F">
      <w:pPr>
        <w:numPr>
          <w:ilvl w:val="0"/>
          <w:numId w:val="12"/>
        </w:numPr>
        <w:spacing w:line="360" w:lineRule="auto"/>
        <w:rPr>
          <w:rFonts w:ascii="Arial" w:hAnsi="Arial" w:cs="Arial"/>
          <w:lang w:val="en-IN"/>
        </w:rPr>
      </w:pPr>
      <w:r w:rsidRPr="00D02ABE">
        <w:rPr>
          <w:rFonts w:ascii="Arial" w:hAnsi="Arial" w:cs="Arial"/>
          <w:b/>
          <w:bCs/>
          <w:lang w:val="en-IN"/>
        </w:rPr>
        <w:t>Data Augmentation</w:t>
      </w:r>
      <w:r w:rsidRPr="00D02ABE">
        <w:rPr>
          <w:rFonts w:ascii="Arial" w:hAnsi="Arial" w:cs="Arial"/>
          <w:lang w:val="en-IN"/>
        </w:rPr>
        <w:t> mitigates overfitting in medical image classification.</w:t>
      </w:r>
    </w:p>
    <w:p w14:paraId="5081E1D3" w14:textId="77777777" w:rsidR="00D02ABE" w:rsidRPr="00D02ABE" w:rsidRDefault="00D02ABE" w:rsidP="002F1F0F">
      <w:pPr>
        <w:numPr>
          <w:ilvl w:val="0"/>
          <w:numId w:val="12"/>
        </w:numPr>
        <w:spacing w:line="360" w:lineRule="auto"/>
        <w:rPr>
          <w:rFonts w:ascii="Arial" w:hAnsi="Arial" w:cs="Arial"/>
          <w:lang w:val="en-IN"/>
        </w:rPr>
      </w:pPr>
      <w:r w:rsidRPr="00D02ABE">
        <w:rPr>
          <w:rFonts w:ascii="Arial" w:hAnsi="Arial" w:cs="Arial"/>
          <w:b/>
          <w:bCs/>
          <w:lang w:val="en-IN"/>
        </w:rPr>
        <w:t>Hybrid CNN models</w:t>
      </w:r>
      <w:r w:rsidRPr="00D02ABE">
        <w:rPr>
          <w:rFonts w:ascii="Arial" w:hAnsi="Arial" w:cs="Arial"/>
          <w:lang w:val="en-IN"/>
        </w:rPr>
        <w:t> (e.g., CNN + SVM) enhance feature extraction.</w:t>
      </w:r>
    </w:p>
    <w:p w14:paraId="21C146E0" w14:textId="77777777" w:rsidR="00D02ABE" w:rsidRDefault="00D02ABE" w:rsidP="002F1F0F">
      <w:pPr>
        <w:spacing w:line="360" w:lineRule="auto"/>
        <w:rPr>
          <w:rFonts w:ascii="Arial" w:hAnsi="Arial" w:cs="Arial"/>
          <w:lang w:val="en-IN"/>
        </w:rPr>
      </w:pPr>
      <w:r w:rsidRPr="00D02ABE">
        <w:rPr>
          <w:rFonts w:ascii="Arial" w:hAnsi="Arial" w:cs="Arial"/>
          <w:lang w:val="en-IN"/>
        </w:rPr>
        <w:t>This project builds upon these techniques, optimizing a </w:t>
      </w:r>
      <w:r w:rsidRPr="00D02ABE">
        <w:rPr>
          <w:rFonts w:ascii="Arial" w:hAnsi="Arial" w:cs="Arial"/>
          <w:b/>
          <w:bCs/>
          <w:lang w:val="en-IN"/>
        </w:rPr>
        <w:t>custom CNN architecture</w:t>
      </w:r>
      <w:r w:rsidRPr="00D02ABE">
        <w:rPr>
          <w:rFonts w:ascii="Arial" w:hAnsi="Arial" w:cs="Arial"/>
          <w:lang w:val="en-IN"/>
        </w:rPr>
        <w:t> for LSD detection.</w:t>
      </w:r>
    </w:p>
    <w:p w14:paraId="4733F307" w14:textId="0E603D5F" w:rsidR="00D02ABE" w:rsidRPr="00D02ABE" w:rsidRDefault="00D02ABE" w:rsidP="002F1F0F">
      <w:pPr>
        <w:pStyle w:val="Heading1"/>
        <w:spacing w:line="360" w:lineRule="auto"/>
        <w:rPr>
          <w:rFonts w:ascii="Arial" w:hAnsi="Arial" w:cs="Arial"/>
        </w:rPr>
      </w:pPr>
      <w:r>
        <w:rPr>
          <w:rFonts w:ascii="Arial" w:hAnsi="Arial" w:cs="Arial"/>
        </w:rPr>
        <w:t>3</w:t>
      </w:r>
      <w:r w:rsidRPr="00B754DB">
        <w:rPr>
          <w:rFonts w:ascii="Arial" w:hAnsi="Arial" w:cs="Arial"/>
        </w:rPr>
        <w:t xml:space="preserve">. </w:t>
      </w:r>
      <w:r>
        <w:rPr>
          <w:rFonts w:ascii="Arial" w:hAnsi="Arial" w:cs="Arial"/>
        </w:rPr>
        <w:t>Problem Statements and Objectives</w:t>
      </w:r>
      <w:r>
        <w:rPr>
          <w:rFonts w:ascii="Arial" w:hAnsi="Arial" w:cs="Arial"/>
        </w:rPr>
        <w:t>:</w:t>
      </w:r>
    </w:p>
    <w:p w14:paraId="24908B0D" w14:textId="369D2F7F" w:rsidR="00D02ABE" w:rsidRPr="00D02ABE" w:rsidRDefault="00D02ABE" w:rsidP="002F1F0F">
      <w:pPr>
        <w:spacing w:line="360" w:lineRule="auto"/>
        <w:rPr>
          <w:rFonts w:ascii="Arial" w:hAnsi="Arial" w:cs="Arial"/>
          <w:lang w:val="en-IN"/>
        </w:rPr>
      </w:pPr>
      <w:r w:rsidRPr="00D02ABE">
        <w:rPr>
          <w:rFonts w:ascii="Arial" w:hAnsi="Arial" w:cs="Arial"/>
          <w:lang w:val="en-IN"/>
        </w:rPr>
        <w:t>Manual LSD diagnosis is inefficient and unreliable, necessitating an </w:t>
      </w:r>
      <w:r w:rsidRPr="00D02ABE">
        <w:rPr>
          <w:rFonts w:ascii="Arial" w:hAnsi="Arial" w:cs="Arial"/>
          <w:b/>
          <w:bCs/>
          <w:lang w:val="en-IN"/>
        </w:rPr>
        <w:t>automated, AI-powered detection system</w:t>
      </w:r>
      <w:r w:rsidRPr="00D02ABE">
        <w:rPr>
          <w:rFonts w:ascii="Arial" w:hAnsi="Arial" w:cs="Arial"/>
          <w:lang w:val="en-IN"/>
        </w:rPr>
        <w:t>.</w:t>
      </w:r>
    </w:p>
    <w:p w14:paraId="58334A96" w14:textId="77777777" w:rsidR="00D02ABE" w:rsidRDefault="00D02ABE" w:rsidP="002F1F0F">
      <w:pPr>
        <w:spacing w:line="360" w:lineRule="auto"/>
        <w:rPr>
          <w:rFonts w:ascii="Arial" w:hAnsi="Arial" w:cs="Arial"/>
          <w:b/>
          <w:bCs/>
          <w:lang w:val="en-IN"/>
        </w:rPr>
      </w:pPr>
      <w:r w:rsidRPr="00D02ABE">
        <w:rPr>
          <w:rFonts w:ascii="Arial" w:hAnsi="Arial" w:cs="Arial"/>
          <w:b/>
          <w:bCs/>
          <w:lang w:val="en-IN"/>
        </w:rPr>
        <w:t>Objectives:</w:t>
      </w:r>
    </w:p>
    <w:p w14:paraId="28DEF86F" w14:textId="77777777" w:rsidR="00192C43" w:rsidRPr="00D02ABE" w:rsidRDefault="00192C43" w:rsidP="002F1F0F">
      <w:pPr>
        <w:spacing w:line="360" w:lineRule="auto"/>
        <w:rPr>
          <w:rFonts w:ascii="Arial" w:hAnsi="Arial" w:cs="Arial"/>
          <w:lang w:val="en-IN"/>
        </w:rPr>
      </w:pPr>
    </w:p>
    <w:p w14:paraId="42C146AA" w14:textId="77777777" w:rsidR="00D02ABE" w:rsidRPr="00D02ABE" w:rsidRDefault="00D02ABE" w:rsidP="008246D8">
      <w:pPr>
        <w:numPr>
          <w:ilvl w:val="0"/>
          <w:numId w:val="13"/>
        </w:numPr>
        <w:spacing w:line="360" w:lineRule="auto"/>
        <w:rPr>
          <w:rFonts w:ascii="Arial" w:hAnsi="Arial" w:cs="Arial"/>
          <w:lang w:val="en-IN"/>
        </w:rPr>
      </w:pPr>
      <w:r w:rsidRPr="00D02ABE">
        <w:rPr>
          <w:rFonts w:ascii="Arial" w:hAnsi="Arial" w:cs="Arial"/>
          <w:b/>
          <w:bCs/>
          <w:lang w:val="en-IN"/>
        </w:rPr>
        <w:lastRenderedPageBreak/>
        <w:t>Dataset Development:</w:t>
      </w:r>
    </w:p>
    <w:p w14:paraId="0BC0D05C" w14:textId="77777777" w:rsidR="00D02ABE" w:rsidRPr="00D02ABE" w:rsidRDefault="00D02ABE" w:rsidP="008246D8">
      <w:pPr>
        <w:numPr>
          <w:ilvl w:val="1"/>
          <w:numId w:val="13"/>
        </w:numPr>
        <w:spacing w:line="360" w:lineRule="auto"/>
        <w:rPr>
          <w:rFonts w:ascii="Arial" w:hAnsi="Arial" w:cs="Arial"/>
          <w:lang w:val="en-IN"/>
        </w:rPr>
      </w:pPr>
      <w:r w:rsidRPr="00D02ABE">
        <w:rPr>
          <w:rFonts w:ascii="Arial" w:hAnsi="Arial" w:cs="Arial"/>
          <w:lang w:val="en-IN"/>
        </w:rPr>
        <w:t>Collect and label images of </w:t>
      </w:r>
      <w:r w:rsidRPr="00D02ABE">
        <w:rPr>
          <w:rFonts w:ascii="Arial" w:hAnsi="Arial" w:cs="Arial"/>
          <w:b/>
          <w:bCs/>
          <w:lang w:val="en-IN"/>
        </w:rPr>
        <w:t>infected and healthy cows</w:t>
      </w:r>
      <w:r w:rsidRPr="00D02ABE">
        <w:rPr>
          <w:rFonts w:ascii="Arial" w:hAnsi="Arial" w:cs="Arial"/>
          <w:lang w:val="en-IN"/>
        </w:rPr>
        <w:t>.</w:t>
      </w:r>
    </w:p>
    <w:p w14:paraId="7F0622C6" w14:textId="77777777" w:rsidR="00D02ABE" w:rsidRPr="00D02ABE" w:rsidRDefault="00D02ABE" w:rsidP="008246D8">
      <w:pPr>
        <w:numPr>
          <w:ilvl w:val="1"/>
          <w:numId w:val="13"/>
        </w:numPr>
        <w:spacing w:line="360" w:lineRule="auto"/>
        <w:rPr>
          <w:rFonts w:ascii="Arial" w:hAnsi="Arial" w:cs="Arial"/>
          <w:lang w:val="en-IN"/>
        </w:rPr>
      </w:pPr>
      <w:r w:rsidRPr="00D02ABE">
        <w:rPr>
          <w:rFonts w:ascii="Arial" w:hAnsi="Arial" w:cs="Arial"/>
          <w:lang w:val="en-IN"/>
        </w:rPr>
        <w:t>Apply preprocessing (resizing, normalization).</w:t>
      </w:r>
    </w:p>
    <w:p w14:paraId="2970FF77" w14:textId="77777777" w:rsidR="00D02ABE" w:rsidRPr="00D02ABE" w:rsidRDefault="00D02ABE" w:rsidP="008246D8">
      <w:pPr>
        <w:numPr>
          <w:ilvl w:val="0"/>
          <w:numId w:val="13"/>
        </w:numPr>
        <w:spacing w:line="360" w:lineRule="auto"/>
        <w:rPr>
          <w:rFonts w:ascii="Arial" w:hAnsi="Arial" w:cs="Arial"/>
          <w:lang w:val="en-IN"/>
        </w:rPr>
      </w:pPr>
      <w:r w:rsidRPr="00D02ABE">
        <w:rPr>
          <w:rFonts w:ascii="Arial" w:hAnsi="Arial" w:cs="Arial"/>
          <w:b/>
          <w:bCs/>
          <w:lang w:val="en-IN"/>
        </w:rPr>
        <w:t>Model Development:</w:t>
      </w:r>
    </w:p>
    <w:p w14:paraId="6F0543AE" w14:textId="77777777" w:rsidR="00D02ABE" w:rsidRPr="00D02ABE" w:rsidRDefault="00D02ABE" w:rsidP="008246D8">
      <w:pPr>
        <w:numPr>
          <w:ilvl w:val="1"/>
          <w:numId w:val="13"/>
        </w:numPr>
        <w:spacing w:line="360" w:lineRule="auto"/>
        <w:rPr>
          <w:rFonts w:ascii="Arial" w:hAnsi="Arial" w:cs="Arial"/>
          <w:lang w:val="en-IN"/>
        </w:rPr>
      </w:pPr>
      <w:r w:rsidRPr="00D02ABE">
        <w:rPr>
          <w:rFonts w:ascii="Arial" w:hAnsi="Arial" w:cs="Arial"/>
          <w:lang w:val="en-IN"/>
        </w:rPr>
        <w:t>Design a </w:t>
      </w:r>
      <w:r w:rsidRPr="00D02ABE">
        <w:rPr>
          <w:rFonts w:ascii="Arial" w:hAnsi="Arial" w:cs="Arial"/>
          <w:b/>
          <w:bCs/>
          <w:lang w:val="en-IN"/>
        </w:rPr>
        <w:t>CNN-based DNN</w:t>
      </w:r>
      <w:r w:rsidRPr="00D02ABE">
        <w:rPr>
          <w:rFonts w:ascii="Arial" w:hAnsi="Arial" w:cs="Arial"/>
          <w:lang w:val="en-IN"/>
        </w:rPr>
        <w:t> for binary classification.</w:t>
      </w:r>
    </w:p>
    <w:p w14:paraId="3802670B" w14:textId="77777777" w:rsidR="00D02ABE" w:rsidRPr="00D02ABE" w:rsidRDefault="00D02ABE" w:rsidP="008246D8">
      <w:pPr>
        <w:numPr>
          <w:ilvl w:val="1"/>
          <w:numId w:val="13"/>
        </w:numPr>
        <w:spacing w:line="360" w:lineRule="auto"/>
        <w:rPr>
          <w:rFonts w:ascii="Arial" w:hAnsi="Arial" w:cs="Arial"/>
          <w:lang w:val="en-IN"/>
        </w:rPr>
      </w:pPr>
      <w:r w:rsidRPr="00D02ABE">
        <w:rPr>
          <w:rFonts w:ascii="Arial" w:hAnsi="Arial" w:cs="Arial"/>
          <w:lang w:val="en-IN"/>
        </w:rPr>
        <w:t>Optimize hyperparameters (learning rate, batch size).</w:t>
      </w:r>
    </w:p>
    <w:p w14:paraId="4F37DC26" w14:textId="77777777" w:rsidR="00D02ABE" w:rsidRPr="00D02ABE" w:rsidRDefault="00D02ABE" w:rsidP="008246D8">
      <w:pPr>
        <w:numPr>
          <w:ilvl w:val="0"/>
          <w:numId w:val="13"/>
        </w:numPr>
        <w:spacing w:line="360" w:lineRule="auto"/>
        <w:rPr>
          <w:rFonts w:ascii="Arial" w:hAnsi="Arial" w:cs="Arial"/>
          <w:lang w:val="en-IN"/>
        </w:rPr>
      </w:pPr>
      <w:r w:rsidRPr="00D02ABE">
        <w:rPr>
          <w:rFonts w:ascii="Arial" w:hAnsi="Arial" w:cs="Arial"/>
          <w:b/>
          <w:bCs/>
          <w:lang w:val="en-IN"/>
        </w:rPr>
        <w:t>Performance Evaluation:</w:t>
      </w:r>
    </w:p>
    <w:p w14:paraId="2D057EC3" w14:textId="77777777" w:rsidR="00D02ABE" w:rsidRPr="00D02ABE" w:rsidRDefault="00D02ABE" w:rsidP="008246D8">
      <w:pPr>
        <w:numPr>
          <w:ilvl w:val="1"/>
          <w:numId w:val="13"/>
        </w:numPr>
        <w:spacing w:line="360" w:lineRule="auto"/>
        <w:rPr>
          <w:rFonts w:ascii="Arial" w:hAnsi="Arial" w:cs="Arial"/>
          <w:lang w:val="en-IN"/>
        </w:rPr>
      </w:pPr>
      <w:r w:rsidRPr="00D02ABE">
        <w:rPr>
          <w:rFonts w:ascii="Arial" w:hAnsi="Arial" w:cs="Arial"/>
          <w:lang w:val="en-IN"/>
        </w:rPr>
        <w:t>Assess model using </w:t>
      </w:r>
      <w:r w:rsidRPr="00D02ABE">
        <w:rPr>
          <w:rFonts w:ascii="Arial" w:hAnsi="Arial" w:cs="Arial"/>
          <w:b/>
          <w:bCs/>
          <w:lang w:val="en-IN"/>
        </w:rPr>
        <w:t>accuracy, precision, recall, and F1-score</w:t>
      </w:r>
      <w:r w:rsidRPr="00D02ABE">
        <w:rPr>
          <w:rFonts w:ascii="Arial" w:hAnsi="Arial" w:cs="Arial"/>
          <w:lang w:val="en-IN"/>
        </w:rPr>
        <w:t>.</w:t>
      </w:r>
    </w:p>
    <w:p w14:paraId="78A66A86" w14:textId="59173A5A" w:rsidR="00D02ABE" w:rsidRPr="00D02ABE" w:rsidRDefault="00000000" w:rsidP="008246D8">
      <w:pPr>
        <w:pStyle w:val="Heading1"/>
        <w:spacing w:line="360" w:lineRule="auto"/>
        <w:rPr>
          <w:rFonts w:ascii="Arial" w:hAnsi="Arial" w:cs="Arial"/>
        </w:rPr>
      </w:pPr>
      <w:r w:rsidRPr="00B754DB">
        <w:rPr>
          <w:rFonts w:ascii="Arial" w:hAnsi="Arial" w:cs="Arial"/>
        </w:rPr>
        <w:br/>
      </w:r>
      <w:r w:rsidR="00D02ABE">
        <w:rPr>
          <w:rFonts w:ascii="Arial" w:hAnsi="Arial" w:cs="Arial"/>
        </w:rPr>
        <w:t>4</w:t>
      </w:r>
      <w:r w:rsidR="00D02ABE" w:rsidRPr="00B754DB">
        <w:rPr>
          <w:rFonts w:ascii="Arial" w:hAnsi="Arial" w:cs="Arial"/>
        </w:rPr>
        <w:t xml:space="preserve">. </w:t>
      </w:r>
      <w:r w:rsidR="00D02ABE">
        <w:rPr>
          <w:rFonts w:ascii="Arial" w:hAnsi="Arial" w:cs="Arial"/>
        </w:rPr>
        <w:t>System requirements</w:t>
      </w:r>
      <w:r w:rsidR="00D02ABE">
        <w:rPr>
          <w:rFonts w:ascii="Arial" w:hAnsi="Arial" w:cs="Arial"/>
        </w:rPr>
        <w:t>:</w:t>
      </w:r>
    </w:p>
    <w:p w14:paraId="235189C6" w14:textId="77777777" w:rsidR="00D02ABE" w:rsidRPr="00D02ABE" w:rsidRDefault="00D02ABE" w:rsidP="008246D8">
      <w:pPr>
        <w:spacing w:line="360" w:lineRule="auto"/>
        <w:rPr>
          <w:rFonts w:ascii="Arial" w:hAnsi="Arial" w:cs="Arial"/>
          <w:lang w:val="en-IN"/>
        </w:rPr>
      </w:pPr>
      <w:r w:rsidRPr="00D02ABE">
        <w:rPr>
          <w:rFonts w:ascii="Arial" w:hAnsi="Arial" w:cs="Arial"/>
          <w:b/>
          <w:bCs/>
          <w:lang w:val="en-IN"/>
        </w:rPr>
        <w:t>Software:</w:t>
      </w:r>
    </w:p>
    <w:p w14:paraId="0A1F2469" w14:textId="77777777" w:rsidR="00D02ABE" w:rsidRPr="00D02ABE" w:rsidRDefault="00D02ABE" w:rsidP="008246D8">
      <w:pPr>
        <w:numPr>
          <w:ilvl w:val="0"/>
          <w:numId w:val="14"/>
        </w:numPr>
        <w:spacing w:line="360" w:lineRule="auto"/>
        <w:rPr>
          <w:rFonts w:ascii="Arial" w:hAnsi="Arial" w:cs="Arial"/>
          <w:lang w:val="en-IN"/>
        </w:rPr>
      </w:pPr>
      <w:r w:rsidRPr="00D02ABE">
        <w:rPr>
          <w:rFonts w:ascii="Arial" w:hAnsi="Arial" w:cs="Arial"/>
          <w:b/>
          <w:bCs/>
          <w:lang w:val="en-IN"/>
        </w:rPr>
        <w:t>Python 3.8+</w:t>
      </w:r>
    </w:p>
    <w:p w14:paraId="67C47B73" w14:textId="77777777" w:rsidR="00D02ABE" w:rsidRPr="00D02ABE" w:rsidRDefault="00D02ABE" w:rsidP="008246D8">
      <w:pPr>
        <w:numPr>
          <w:ilvl w:val="0"/>
          <w:numId w:val="14"/>
        </w:numPr>
        <w:spacing w:line="360" w:lineRule="auto"/>
        <w:rPr>
          <w:rFonts w:ascii="Arial" w:hAnsi="Arial" w:cs="Arial"/>
          <w:lang w:val="en-IN"/>
        </w:rPr>
      </w:pPr>
      <w:r w:rsidRPr="00D02ABE">
        <w:rPr>
          <w:rFonts w:ascii="Arial" w:hAnsi="Arial" w:cs="Arial"/>
          <w:b/>
          <w:bCs/>
          <w:lang w:val="en-IN"/>
        </w:rPr>
        <w:t xml:space="preserve">TensorFlow 2.x, </w:t>
      </w:r>
      <w:proofErr w:type="spellStart"/>
      <w:r w:rsidRPr="00D02ABE">
        <w:rPr>
          <w:rFonts w:ascii="Arial" w:hAnsi="Arial" w:cs="Arial"/>
          <w:b/>
          <w:bCs/>
          <w:lang w:val="en-IN"/>
        </w:rPr>
        <w:t>Keras</w:t>
      </w:r>
      <w:proofErr w:type="spellEnd"/>
    </w:p>
    <w:p w14:paraId="77C0EA87" w14:textId="77777777" w:rsidR="00D02ABE" w:rsidRPr="00D02ABE" w:rsidRDefault="00D02ABE" w:rsidP="008246D8">
      <w:pPr>
        <w:numPr>
          <w:ilvl w:val="0"/>
          <w:numId w:val="14"/>
        </w:numPr>
        <w:spacing w:line="360" w:lineRule="auto"/>
        <w:rPr>
          <w:rFonts w:ascii="Arial" w:hAnsi="Arial" w:cs="Arial"/>
          <w:lang w:val="en-IN"/>
        </w:rPr>
      </w:pPr>
      <w:r w:rsidRPr="00D02ABE">
        <w:rPr>
          <w:rFonts w:ascii="Arial" w:hAnsi="Arial" w:cs="Arial"/>
          <w:b/>
          <w:bCs/>
          <w:lang w:val="en-IN"/>
        </w:rPr>
        <w:t>OpenCV</w:t>
      </w:r>
      <w:r w:rsidRPr="00D02ABE">
        <w:rPr>
          <w:rFonts w:ascii="Arial" w:hAnsi="Arial" w:cs="Arial"/>
          <w:lang w:val="en-IN"/>
        </w:rPr>
        <w:t> (for image processing)</w:t>
      </w:r>
    </w:p>
    <w:p w14:paraId="3EF231A2" w14:textId="1358247E" w:rsidR="00D02ABE" w:rsidRPr="00D02ABE" w:rsidRDefault="006043E7" w:rsidP="008246D8">
      <w:pPr>
        <w:numPr>
          <w:ilvl w:val="0"/>
          <w:numId w:val="14"/>
        </w:numPr>
        <w:spacing w:line="360" w:lineRule="auto"/>
        <w:rPr>
          <w:rFonts w:ascii="Arial" w:hAnsi="Arial" w:cs="Arial"/>
          <w:lang w:val="en-IN"/>
        </w:rPr>
      </w:pPr>
      <w:proofErr w:type="spellStart"/>
      <w:r>
        <w:rPr>
          <w:rFonts w:ascii="Arial" w:hAnsi="Arial" w:cs="Arial"/>
          <w:b/>
          <w:bCs/>
          <w:lang w:val="en-IN"/>
        </w:rPr>
        <w:t>Colab</w:t>
      </w:r>
      <w:proofErr w:type="spellEnd"/>
      <w:r w:rsidR="00D02ABE" w:rsidRPr="00D02ABE">
        <w:rPr>
          <w:rFonts w:ascii="Arial" w:hAnsi="Arial" w:cs="Arial"/>
          <w:b/>
          <w:bCs/>
          <w:lang w:val="en-IN"/>
        </w:rPr>
        <w:t xml:space="preserve"> Notebook</w:t>
      </w:r>
      <w:r w:rsidR="00D02ABE" w:rsidRPr="00D02ABE">
        <w:rPr>
          <w:rFonts w:ascii="Arial" w:hAnsi="Arial" w:cs="Arial"/>
          <w:lang w:val="en-IN"/>
        </w:rPr>
        <w:t> (for prototyping)</w:t>
      </w:r>
    </w:p>
    <w:p w14:paraId="6C66DF9A" w14:textId="77777777" w:rsidR="00D02ABE" w:rsidRPr="00D02ABE" w:rsidRDefault="00D02ABE" w:rsidP="008246D8">
      <w:pPr>
        <w:spacing w:line="360" w:lineRule="auto"/>
        <w:rPr>
          <w:rFonts w:ascii="Arial" w:hAnsi="Arial" w:cs="Arial"/>
          <w:lang w:val="en-IN"/>
        </w:rPr>
      </w:pPr>
      <w:r w:rsidRPr="00D02ABE">
        <w:rPr>
          <w:rFonts w:ascii="Arial" w:hAnsi="Arial" w:cs="Arial"/>
          <w:b/>
          <w:bCs/>
          <w:lang w:val="en-IN"/>
        </w:rPr>
        <w:t>Hardware:</w:t>
      </w:r>
    </w:p>
    <w:p w14:paraId="419D0949" w14:textId="77777777" w:rsidR="00D02ABE" w:rsidRPr="00D02ABE" w:rsidRDefault="00D02ABE" w:rsidP="008246D8">
      <w:pPr>
        <w:numPr>
          <w:ilvl w:val="0"/>
          <w:numId w:val="15"/>
        </w:numPr>
        <w:spacing w:line="360" w:lineRule="auto"/>
        <w:rPr>
          <w:rFonts w:ascii="Arial" w:hAnsi="Arial" w:cs="Arial"/>
          <w:lang w:val="en-IN"/>
        </w:rPr>
      </w:pPr>
      <w:r w:rsidRPr="00D02ABE">
        <w:rPr>
          <w:rFonts w:ascii="Arial" w:hAnsi="Arial" w:cs="Arial"/>
          <w:b/>
          <w:bCs/>
          <w:lang w:val="en-IN"/>
        </w:rPr>
        <w:t>8GB RAM</w:t>
      </w:r>
      <w:r w:rsidRPr="00D02ABE">
        <w:rPr>
          <w:rFonts w:ascii="Arial" w:hAnsi="Arial" w:cs="Arial"/>
          <w:lang w:val="en-IN"/>
        </w:rPr>
        <w:t> (minimum)</w:t>
      </w:r>
    </w:p>
    <w:p w14:paraId="604D349B" w14:textId="0DB48D43" w:rsidR="00EC041A" w:rsidRPr="00856A69" w:rsidRDefault="00D02ABE" w:rsidP="008246D8">
      <w:pPr>
        <w:numPr>
          <w:ilvl w:val="0"/>
          <w:numId w:val="15"/>
        </w:numPr>
        <w:spacing w:line="360" w:lineRule="auto"/>
        <w:rPr>
          <w:rFonts w:ascii="Arial" w:hAnsi="Arial" w:cs="Arial"/>
          <w:lang w:val="en-IN"/>
        </w:rPr>
      </w:pPr>
      <w:r w:rsidRPr="00D02ABE">
        <w:rPr>
          <w:rFonts w:ascii="Arial" w:hAnsi="Arial" w:cs="Arial"/>
          <w:b/>
          <w:bCs/>
          <w:lang w:val="en-IN"/>
        </w:rPr>
        <w:t>GPU (NVIDIA CUDA-enabled)</w:t>
      </w:r>
      <w:r w:rsidRPr="00D02ABE">
        <w:rPr>
          <w:rFonts w:ascii="Arial" w:hAnsi="Arial" w:cs="Arial"/>
          <w:lang w:val="en-IN"/>
        </w:rPr>
        <w:t> recommended for faster training</w:t>
      </w:r>
    </w:p>
    <w:p w14:paraId="0CE80830" w14:textId="495A7525" w:rsidR="00EC041A" w:rsidRPr="00B754DB" w:rsidRDefault="00000000" w:rsidP="008246D8">
      <w:pPr>
        <w:pStyle w:val="Heading1"/>
        <w:spacing w:line="360" w:lineRule="auto"/>
        <w:rPr>
          <w:rFonts w:ascii="Arial" w:hAnsi="Arial" w:cs="Arial"/>
        </w:rPr>
      </w:pPr>
      <w:r w:rsidRPr="00B754DB">
        <w:rPr>
          <w:rFonts w:ascii="Arial" w:hAnsi="Arial" w:cs="Arial"/>
        </w:rPr>
        <w:t>5. Methodology</w:t>
      </w:r>
      <w:r w:rsidR="00D02ABE">
        <w:rPr>
          <w:rFonts w:ascii="Arial" w:hAnsi="Arial" w:cs="Arial"/>
        </w:rPr>
        <w:t>:</w:t>
      </w:r>
    </w:p>
    <w:p w14:paraId="281C1A36" w14:textId="1E80AC30" w:rsidR="00D02ABE" w:rsidRPr="00D02ABE" w:rsidRDefault="00D02ABE" w:rsidP="008246D8">
      <w:pPr>
        <w:spacing w:line="360" w:lineRule="auto"/>
        <w:rPr>
          <w:rFonts w:ascii="Arial" w:hAnsi="Arial" w:cs="Arial"/>
          <w:lang w:val="en-IN"/>
        </w:rPr>
      </w:pPr>
      <w:r w:rsidRPr="00D02ABE">
        <w:rPr>
          <w:rFonts w:ascii="Arial" w:hAnsi="Arial" w:cs="Arial"/>
          <w:lang w:val="en-IN"/>
        </w:rPr>
        <w:t>The project follows a </w:t>
      </w:r>
      <w:r w:rsidRPr="00D02ABE">
        <w:rPr>
          <w:rFonts w:ascii="Arial" w:hAnsi="Arial" w:cs="Arial"/>
          <w:b/>
          <w:bCs/>
          <w:lang w:val="en-IN"/>
        </w:rPr>
        <w:t>structured ML pipeline</w:t>
      </w:r>
      <w:r w:rsidRPr="00D02ABE">
        <w:rPr>
          <w:rFonts w:ascii="Arial" w:hAnsi="Arial" w:cs="Arial"/>
          <w:lang w:val="en-IN"/>
        </w:rPr>
        <w:t>:</w:t>
      </w:r>
    </w:p>
    <w:p w14:paraId="59265525" w14:textId="77777777" w:rsidR="00D02ABE" w:rsidRPr="00D02ABE" w:rsidRDefault="00D02ABE" w:rsidP="008246D8">
      <w:pPr>
        <w:numPr>
          <w:ilvl w:val="0"/>
          <w:numId w:val="16"/>
        </w:numPr>
        <w:spacing w:line="360" w:lineRule="auto"/>
        <w:rPr>
          <w:rFonts w:ascii="Arial" w:hAnsi="Arial" w:cs="Arial"/>
          <w:lang w:val="en-IN"/>
        </w:rPr>
      </w:pPr>
      <w:r w:rsidRPr="00D02ABE">
        <w:rPr>
          <w:rFonts w:ascii="Arial" w:hAnsi="Arial" w:cs="Arial"/>
          <w:b/>
          <w:bCs/>
          <w:lang w:val="en-IN"/>
        </w:rPr>
        <w:t>Data Collection:</w:t>
      </w:r>
    </w:p>
    <w:p w14:paraId="2E9D49E1" w14:textId="77777777" w:rsidR="00D02ABE" w:rsidRPr="00D02ABE" w:rsidRDefault="00D02ABE" w:rsidP="008246D8">
      <w:pPr>
        <w:numPr>
          <w:ilvl w:val="1"/>
          <w:numId w:val="16"/>
        </w:numPr>
        <w:spacing w:line="360" w:lineRule="auto"/>
        <w:rPr>
          <w:rFonts w:ascii="Arial" w:hAnsi="Arial" w:cs="Arial"/>
          <w:lang w:val="en-IN"/>
        </w:rPr>
      </w:pPr>
      <w:r w:rsidRPr="00D02ABE">
        <w:rPr>
          <w:rFonts w:ascii="Arial" w:hAnsi="Arial" w:cs="Arial"/>
          <w:lang w:val="en-IN"/>
        </w:rPr>
        <w:t>Sourced from veterinary databases and public repositories.</w:t>
      </w:r>
    </w:p>
    <w:p w14:paraId="6328039E" w14:textId="77777777" w:rsidR="00D02ABE" w:rsidRPr="00D02ABE" w:rsidRDefault="00D02ABE" w:rsidP="00FA43A7">
      <w:pPr>
        <w:numPr>
          <w:ilvl w:val="0"/>
          <w:numId w:val="16"/>
        </w:numPr>
        <w:spacing w:line="360" w:lineRule="auto"/>
        <w:rPr>
          <w:rFonts w:ascii="Arial" w:hAnsi="Arial" w:cs="Arial"/>
          <w:lang w:val="en-IN"/>
        </w:rPr>
      </w:pPr>
      <w:r w:rsidRPr="00D02ABE">
        <w:rPr>
          <w:rFonts w:ascii="Arial" w:hAnsi="Arial" w:cs="Arial"/>
          <w:b/>
          <w:bCs/>
          <w:lang w:val="en-IN"/>
        </w:rPr>
        <w:lastRenderedPageBreak/>
        <w:t>Preprocessing:</w:t>
      </w:r>
    </w:p>
    <w:p w14:paraId="111FBE29" w14:textId="77777777" w:rsidR="00D02ABE" w:rsidRPr="00D02ABE" w:rsidRDefault="00D02ABE" w:rsidP="00FA43A7">
      <w:pPr>
        <w:numPr>
          <w:ilvl w:val="1"/>
          <w:numId w:val="16"/>
        </w:numPr>
        <w:spacing w:line="360" w:lineRule="auto"/>
        <w:rPr>
          <w:rFonts w:ascii="Arial" w:hAnsi="Arial" w:cs="Arial"/>
          <w:lang w:val="en-IN"/>
        </w:rPr>
      </w:pPr>
      <w:r w:rsidRPr="00D02ABE">
        <w:rPr>
          <w:rFonts w:ascii="Arial" w:hAnsi="Arial" w:cs="Arial"/>
          <w:lang w:val="en-IN"/>
        </w:rPr>
        <w:t>Resizing (224x224 pixels), normalization (0-1 scaling).</w:t>
      </w:r>
    </w:p>
    <w:p w14:paraId="09CEE4BE" w14:textId="77777777" w:rsidR="00D02ABE" w:rsidRPr="00D02ABE" w:rsidRDefault="00D02ABE" w:rsidP="00FA43A7">
      <w:pPr>
        <w:numPr>
          <w:ilvl w:val="0"/>
          <w:numId w:val="16"/>
        </w:numPr>
        <w:spacing w:line="360" w:lineRule="auto"/>
        <w:rPr>
          <w:rFonts w:ascii="Arial" w:hAnsi="Arial" w:cs="Arial"/>
          <w:lang w:val="en-IN"/>
        </w:rPr>
      </w:pPr>
      <w:r w:rsidRPr="00D02ABE">
        <w:rPr>
          <w:rFonts w:ascii="Arial" w:hAnsi="Arial" w:cs="Arial"/>
          <w:b/>
          <w:bCs/>
          <w:lang w:val="en-IN"/>
        </w:rPr>
        <w:t>Augmentation:</w:t>
      </w:r>
    </w:p>
    <w:p w14:paraId="612A0930" w14:textId="77777777" w:rsidR="00D02ABE" w:rsidRPr="00D02ABE" w:rsidRDefault="00D02ABE" w:rsidP="00FA43A7">
      <w:pPr>
        <w:numPr>
          <w:ilvl w:val="1"/>
          <w:numId w:val="16"/>
        </w:numPr>
        <w:spacing w:line="360" w:lineRule="auto"/>
        <w:rPr>
          <w:rFonts w:ascii="Arial" w:hAnsi="Arial" w:cs="Arial"/>
          <w:lang w:val="en-IN"/>
        </w:rPr>
      </w:pPr>
      <w:r w:rsidRPr="00D02ABE">
        <w:rPr>
          <w:rFonts w:ascii="Arial" w:hAnsi="Arial" w:cs="Arial"/>
          <w:lang w:val="en-IN"/>
        </w:rPr>
        <w:t>Techniques: </w:t>
      </w:r>
      <w:r w:rsidRPr="00D02ABE">
        <w:rPr>
          <w:rFonts w:ascii="Arial" w:hAnsi="Arial" w:cs="Arial"/>
          <w:b/>
          <w:bCs/>
          <w:lang w:val="en-IN"/>
        </w:rPr>
        <w:t>Rotation, flipping, zooming</w:t>
      </w:r>
      <w:r w:rsidRPr="00D02ABE">
        <w:rPr>
          <w:rFonts w:ascii="Arial" w:hAnsi="Arial" w:cs="Arial"/>
          <w:lang w:val="en-IN"/>
        </w:rPr>
        <w:t>.</w:t>
      </w:r>
    </w:p>
    <w:p w14:paraId="24AF712C" w14:textId="77777777" w:rsidR="00D02ABE" w:rsidRPr="00D02ABE" w:rsidRDefault="00D02ABE" w:rsidP="00FA43A7">
      <w:pPr>
        <w:numPr>
          <w:ilvl w:val="0"/>
          <w:numId w:val="16"/>
        </w:numPr>
        <w:spacing w:line="360" w:lineRule="auto"/>
        <w:rPr>
          <w:rFonts w:ascii="Arial" w:hAnsi="Arial" w:cs="Arial"/>
          <w:lang w:val="en-IN"/>
        </w:rPr>
      </w:pPr>
      <w:r w:rsidRPr="00D02ABE">
        <w:rPr>
          <w:rFonts w:ascii="Arial" w:hAnsi="Arial" w:cs="Arial"/>
          <w:b/>
          <w:bCs/>
          <w:lang w:val="en-IN"/>
        </w:rPr>
        <w:t>Model Training:</w:t>
      </w:r>
    </w:p>
    <w:p w14:paraId="79956CB0" w14:textId="77777777" w:rsidR="00D02ABE" w:rsidRPr="00D02ABE" w:rsidRDefault="00D02ABE" w:rsidP="00FA43A7">
      <w:pPr>
        <w:numPr>
          <w:ilvl w:val="1"/>
          <w:numId w:val="16"/>
        </w:numPr>
        <w:spacing w:line="360" w:lineRule="auto"/>
        <w:rPr>
          <w:rFonts w:ascii="Arial" w:hAnsi="Arial" w:cs="Arial"/>
          <w:lang w:val="en-IN"/>
        </w:rPr>
      </w:pPr>
      <w:r w:rsidRPr="00D02ABE">
        <w:rPr>
          <w:rFonts w:ascii="Arial" w:hAnsi="Arial" w:cs="Arial"/>
          <w:b/>
          <w:bCs/>
          <w:lang w:val="en-IN"/>
        </w:rPr>
        <w:t>Adam optimizer</w:t>
      </w:r>
      <w:r w:rsidRPr="00D02ABE">
        <w:rPr>
          <w:rFonts w:ascii="Arial" w:hAnsi="Arial" w:cs="Arial"/>
          <w:lang w:val="en-IN"/>
        </w:rPr>
        <w:t>, </w:t>
      </w:r>
      <w:r w:rsidRPr="00D02ABE">
        <w:rPr>
          <w:rFonts w:ascii="Arial" w:hAnsi="Arial" w:cs="Arial"/>
          <w:b/>
          <w:bCs/>
          <w:lang w:val="en-IN"/>
        </w:rPr>
        <w:t>categorical cross-entropy loss</w:t>
      </w:r>
      <w:r w:rsidRPr="00D02ABE">
        <w:rPr>
          <w:rFonts w:ascii="Arial" w:hAnsi="Arial" w:cs="Arial"/>
          <w:lang w:val="en-IN"/>
        </w:rPr>
        <w:t>.</w:t>
      </w:r>
    </w:p>
    <w:p w14:paraId="7477959E" w14:textId="77777777" w:rsidR="00D02ABE" w:rsidRPr="00D02ABE" w:rsidRDefault="00D02ABE" w:rsidP="00FA43A7">
      <w:pPr>
        <w:numPr>
          <w:ilvl w:val="1"/>
          <w:numId w:val="16"/>
        </w:numPr>
        <w:spacing w:line="360" w:lineRule="auto"/>
        <w:rPr>
          <w:rFonts w:ascii="Arial" w:hAnsi="Arial" w:cs="Arial"/>
          <w:lang w:val="en-IN"/>
        </w:rPr>
      </w:pPr>
      <w:r w:rsidRPr="00D02ABE">
        <w:rPr>
          <w:rFonts w:ascii="Arial" w:hAnsi="Arial" w:cs="Arial"/>
          <w:b/>
          <w:bCs/>
          <w:lang w:val="en-IN"/>
        </w:rPr>
        <w:t>20 epochs</w:t>
      </w:r>
      <w:r w:rsidRPr="00D02ABE">
        <w:rPr>
          <w:rFonts w:ascii="Arial" w:hAnsi="Arial" w:cs="Arial"/>
          <w:lang w:val="en-IN"/>
        </w:rPr>
        <w:t>, </w:t>
      </w:r>
      <w:r w:rsidRPr="00D02ABE">
        <w:rPr>
          <w:rFonts w:ascii="Arial" w:hAnsi="Arial" w:cs="Arial"/>
          <w:b/>
          <w:bCs/>
          <w:lang w:val="en-IN"/>
        </w:rPr>
        <w:t>batch size = 32</w:t>
      </w:r>
      <w:r w:rsidRPr="00D02ABE">
        <w:rPr>
          <w:rFonts w:ascii="Arial" w:hAnsi="Arial" w:cs="Arial"/>
          <w:lang w:val="en-IN"/>
        </w:rPr>
        <w:t>.</w:t>
      </w:r>
    </w:p>
    <w:p w14:paraId="56311514" w14:textId="432523D9" w:rsidR="00D02ABE" w:rsidRPr="00B754DB" w:rsidRDefault="00D02ABE" w:rsidP="00FA43A7">
      <w:pPr>
        <w:pStyle w:val="Heading1"/>
        <w:spacing w:line="360" w:lineRule="auto"/>
        <w:rPr>
          <w:rFonts w:ascii="Arial" w:hAnsi="Arial" w:cs="Arial"/>
        </w:rPr>
      </w:pPr>
      <w:r>
        <w:rPr>
          <w:rFonts w:ascii="Arial" w:hAnsi="Arial" w:cs="Arial"/>
        </w:rPr>
        <w:t>6</w:t>
      </w:r>
      <w:r w:rsidRPr="00B754DB">
        <w:rPr>
          <w:rFonts w:ascii="Arial" w:hAnsi="Arial" w:cs="Arial"/>
        </w:rPr>
        <w:t>. Methodology</w:t>
      </w:r>
      <w:r>
        <w:rPr>
          <w:rFonts w:ascii="Arial" w:hAnsi="Arial" w:cs="Arial"/>
        </w:rPr>
        <w:t>:</w:t>
      </w:r>
    </w:p>
    <w:p w14:paraId="45842A1B" w14:textId="7DF32185" w:rsidR="00D02ABE" w:rsidRPr="00D02ABE" w:rsidRDefault="00D02ABE" w:rsidP="00FA43A7">
      <w:pPr>
        <w:spacing w:line="360" w:lineRule="auto"/>
        <w:rPr>
          <w:rFonts w:ascii="Arial" w:hAnsi="Arial" w:cs="Arial"/>
          <w:lang w:val="en-IN"/>
        </w:rPr>
      </w:pPr>
      <w:r w:rsidRPr="00D02ABE">
        <w:rPr>
          <w:rFonts w:ascii="Arial" w:hAnsi="Arial" w:cs="Arial"/>
          <w:lang w:val="en-IN"/>
        </w:rPr>
        <w:t>The </w:t>
      </w:r>
      <w:r w:rsidRPr="00D02ABE">
        <w:rPr>
          <w:rFonts w:ascii="Arial" w:hAnsi="Arial" w:cs="Arial"/>
          <w:b/>
          <w:bCs/>
          <w:lang w:val="en-IN"/>
        </w:rPr>
        <w:t>CNN architecture</w:t>
      </w:r>
      <w:r w:rsidRPr="00D02ABE">
        <w:rPr>
          <w:rFonts w:ascii="Arial" w:hAnsi="Arial" w:cs="Arial"/>
          <w:lang w:val="en-IN"/>
        </w:rPr>
        <w:t> consists of:</w:t>
      </w:r>
    </w:p>
    <w:p w14:paraId="7A502C4A" w14:textId="77777777" w:rsidR="00D02ABE" w:rsidRPr="00D02ABE" w:rsidRDefault="00D02ABE" w:rsidP="00FA43A7">
      <w:pPr>
        <w:numPr>
          <w:ilvl w:val="0"/>
          <w:numId w:val="17"/>
        </w:numPr>
        <w:spacing w:line="360" w:lineRule="auto"/>
        <w:rPr>
          <w:rFonts w:ascii="Arial" w:hAnsi="Arial" w:cs="Arial"/>
          <w:lang w:val="en-IN"/>
        </w:rPr>
      </w:pPr>
      <w:r w:rsidRPr="00D02ABE">
        <w:rPr>
          <w:rFonts w:ascii="Arial" w:hAnsi="Arial" w:cs="Arial"/>
          <w:b/>
          <w:bCs/>
          <w:lang w:val="en-IN"/>
        </w:rPr>
        <w:t>Input Layer:</w:t>
      </w:r>
      <w:r w:rsidRPr="00D02ABE">
        <w:rPr>
          <w:rFonts w:ascii="Arial" w:hAnsi="Arial" w:cs="Arial"/>
          <w:lang w:val="en-IN"/>
        </w:rPr>
        <w:t> (224x224x3)</w:t>
      </w:r>
    </w:p>
    <w:p w14:paraId="70C014F5" w14:textId="77777777" w:rsidR="00D02ABE" w:rsidRPr="00D02ABE" w:rsidRDefault="00D02ABE" w:rsidP="00FA43A7">
      <w:pPr>
        <w:numPr>
          <w:ilvl w:val="0"/>
          <w:numId w:val="17"/>
        </w:numPr>
        <w:spacing w:line="360" w:lineRule="auto"/>
        <w:rPr>
          <w:rFonts w:ascii="Arial" w:hAnsi="Arial" w:cs="Arial"/>
          <w:lang w:val="en-IN"/>
        </w:rPr>
      </w:pPr>
      <w:r w:rsidRPr="00D02ABE">
        <w:rPr>
          <w:rFonts w:ascii="Arial" w:hAnsi="Arial" w:cs="Arial"/>
          <w:b/>
          <w:bCs/>
          <w:lang w:val="en-IN"/>
        </w:rPr>
        <w:t>Convolutional Layers:</w:t>
      </w:r>
    </w:p>
    <w:p w14:paraId="13F0E16F" w14:textId="77777777" w:rsidR="00D02ABE" w:rsidRPr="00D02ABE" w:rsidRDefault="00D02ABE" w:rsidP="00FA43A7">
      <w:pPr>
        <w:numPr>
          <w:ilvl w:val="1"/>
          <w:numId w:val="17"/>
        </w:numPr>
        <w:spacing w:line="360" w:lineRule="auto"/>
        <w:rPr>
          <w:rFonts w:ascii="Arial" w:hAnsi="Arial" w:cs="Arial"/>
          <w:lang w:val="en-IN"/>
        </w:rPr>
      </w:pPr>
      <w:r w:rsidRPr="00D02ABE">
        <w:rPr>
          <w:rFonts w:ascii="Arial" w:hAnsi="Arial" w:cs="Arial"/>
          <w:lang w:val="en-IN"/>
        </w:rPr>
        <w:t>Conv2D (32 filters, ReLU activation) → MaxPooling2D</w:t>
      </w:r>
    </w:p>
    <w:p w14:paraId="1B051E7E" w14:textId="77777777" w:rsidR="00D02ABE" w:rsidRPr="00D02ABE" w:rsidRDefault="00D02ABE" w:rsidP="00FA43A7">
      <w:pPr>
        <w:numPr>
          <w:ilvl w:val="1"/>
          <w:numId w:val="17"/>
        </w:numPr>
        <w:spacing w:line="360" w:lineRule="auto"/>
        <w:rPr>
          <w:rFonts w:ascii="Arial" w:hAnsi="Arial" w:cs="Arial"/>
          <w:lang w:val="en-IN"/>
        </w:rPr>
      </w:pPr>
      <w:r w:rsidRPr="00D02ABE">
        <w:rPr>
          <w:rFonts w:ascii="Arial" w:hAnsi="Arial" w:cs="Arial"/>
          <w:lang w:val="en-IN"/>
        </w:rPr>
        <w:t>Conv2D (64 filters, ReLU) → MaxPooling2D</w:t>
      </w:r>
    </w:p>
    <w:p w14:paraId="2E6F7FF9" w14:textId="77777777" w:rsidR="00D02ABE" w:rsidRPr="00D02ABE" w:rsidRDefault="00D02ABE" w:rsidP="00FA43A7">
      <w:pPr>
        <w:numPr>
          <w:ilvl w:val="0"/>
          <w:numId w:val="17"/>
        </w:numPr>
        <w:spacing w:line="360" w:lineRule="auto"/>
        <w:rPr>
          <w:rFonts w:ascii="Arial" w:hAnsi="Arial" w:cs="Arial"/>
          <w:lang w:val="en-IN"/>
        </w:rPr>
      </w:pPr>
      <w:r w:rsidRPr="00D02ABE">
        <w:rPr>
          <w:rFonts w:ascii="Arial" w:hAnsi="Arial" w:cs="Arial"/>
          <w:b/>
          <w:bCs/>
          <w:lang w:val="en-IN"/>
        </w:rPr>
        <w:t>Dense Layers:</w:t>
      </w:r>
    </w:p>
    <w:p w14:paraId="068D2FC7" w14:textId="77777777" w:rsidR="00D02ABE" w:rsidRPr="00D02ABE" w:rsidRDefault="00D02ABE" w:rsidP="00FA43A7">
      <w:pPr>
        <w:numPr>
          <w:ilvl w:val="1"/>
          <w:numId w:val="17"/>
        </w:numPr>
        <w:spacing w:line="360" w:lineRule="auto"/>
        <w:rPr>
          <w:rFonts w:ascii="Arial" w:hAnsi="Arial" w:cs="Arial"/>
          <w:lang w:val="en-IN"/>
        </w:rPr>
      </w:pPr>
      <w:r w:rsidRPr="00D02ABE">
        <w:rPr>
          <w:rFonts w:ascii="Arial" w:hAnsi="Arial" w:cs="Arial"/>
          <w:lang w:val="en-IN"/>
        </w:rPr>
        <w:t>Flatten → Dense (128 neurons, ReLU) → Dropout (0.5)</w:t>
      </w:r>
    </w:p>
    <w:p w14:paraId="716EA13C" w14:textId="77777777" w:rsidR="00D02ABE" w:rsidRPr="00D02ABE" w:rsidRDefault="00D02ABE" w:rsidP="00FA43A7">
      <w:pPr>
        <w:numPr>
          <w:ilvl w:val="0"/>
          <w:numId w:val="17"/>
        </w:numPr>
        <w:spacing w:line="360" w:lineRule="auto"/>
        <w:rPr>
          <w:rFonts w:ascii="Arial" w:hAnsi="Arial" w:cs="Arial"/>
          <w:lang w:val="en-IN"/>
        </w:rPr>
      </w:pPr>
      <w:r w:rsidRPr="00D02ABE">
        <w:rPr>
          <w:rFonts w:ascii="Arial" w:hAnsi="Arial" w:cs="Arial"/>
          <w:b/>
          <w:bCs/>
          <w:lang w:val="en-IN"/>
        </w:rPr>
        <w:t>Output Layer:</w:t>
      </w:r>
    </w:p>
    <w:p w14:paraId="30C138B0" w14:textId="24BC738E" w:rsidR="00EC041A" w:rsidRPr="009B4F6F" w:rsidRDefault="00D02ABE" w:rsidP="00FA43A7">
      <w:pPr>
        <w:numPr>
          <w:ilvl w:val="1"/>
          <w:numId w:val="17"/>
        </w:numPr>
        <w:spacing w:line="360" w:lineRule="auto"/>
        <w:rPr>
          <w:rFonts w:ascii="Arial" w:hAnsi="Arial" w:cs="Arial"/>
          <w:lang w:val="en-IN"/>
        </w:rPr>
      </w:pPr>
      <w:r w:rsidRPr="00D02ABE">
        <w:rPr>
          <w:rFonts w:ascii="Arial" w:hAnsi="Arial" w:cs="Arial"/>
          <w:lang w:val="en-IN"/>
        </w:rPr>
        <w:t xml:space="preserve">Dense (2 neurons, </w:t>
      </w:r>
      <w:proofErr w:type="spellStart"/>
      <w:r w:rsidRPr="00D02ABE">
        <w:rPr>
          <w:rFonts w:ascii="Arial" w:hAnsi="Arial" w:cs="Arial"/>
          <w:lang w:val="en-IN"/>
        </w:rPr>
        <w:t>Softmax</w:t>
      </w:r>
      <w:proofErr w:type="spellEnd"/>
      <w:r w:rsidRPr="00D02ABE">
        <w:rPr>
          <w:rFonts w:ascii="Arial" w:hAnsi="Arial" w:cs="Arial"/>
          <w:lang w:val="en-IN"/>
        </w:rPr>
        <w:t>)</w:t>
      </w:r>
    </w:p>
    <w:p w14:paraId="4F3EF94B" w14:textId="248072DE" w:rsidR="00D02ABE" w:rsidRPr="00B754DB" w:rsidRDefault="00D02ABE" w:rsidP="00FA43A7">
      <w:pPr>
        <w:pStyle w:val="Heading1"/>
        <w:spacing w:line="360" w:lineRule="auto"/>
        <w:rPr>
          <w:rFonts w:ascii="Arial" w:hAnsi="Arial" w:cs="Arial"/>
        </w:rPr>
      </w:pPr>
      <w:r>
        <w:rPr>
          <w:rFonts w:ascii="Arial" w:hAnsi="Arial" w:cs="Arial"/>
        </w:rPr>
        <w:t>7</w:t>
      </w:r>
      <w:r w:rsidRPr="00B754DB">
        <w:rPr>
          <w:rFonts w:ascii="Arial" w:hAnsi="Arial" w:cs="Arial"/>
        </w:rPr>
        <w:t xml:space="preserve">. </w:t>
      </w:r>
      <w:r>
        <w:rPr>
          <w:rFonts w:ascii="Arial" w:hAnsi="Arial" w:cs="Arial"/>
        </w:rPr>
        <w:t>Dataset Description</w:t>
      </w:r>
      <w:r>
        <w:rPr>
          <w:rFonts w:ascii="Arial" w:hAnsi="Arial" w:cs="Arial"/>
        </w:rPr>
        <w:t>:</w:t>
      </w:r>
    </w:p>
    <w:p w14:paraId="078A3F44" w14:textId="57751865" w:rsidR="00D02ABE" w:rsidRPr="00D02ABE" w:rsidRDefault="00000000" w:rsidP="00FA43A7">
      <w:pPr>
        <w:numPr>
          <w:ilvl w:val="0"/>
          <w:numId w:val="18"/>
        </w:numPr>
        <w:spacing w:line="360" w:lineRule="auto"/>
        <w:rPr>
          <w:rFonts w:ascii="Arial" w:hAnsi="Arial" w:cs="Arial"/>
          <w:lang w:val="en-IN"/>
        </w:rPr>
      </w:pPr>
      <w:r w:rsidRPr="00B754DB">
        <w:rPr>
          <w:rFonts w:ascii="Arial" w:hAnsi="Arial" w:cs="Arial"/>
        </w:rPr>
        <w:t xml:space="preserve">contributions, </w:t>
      </w:r>
      <w:r w:rsidR="00D02ABE" w:rsidRPr="00D02ABE">
        <w:rPr>
          <w:rFonts w:ascii="Arial" w:hAnsi="Arial" w:cs="Arial"/>
          <w:b/>
          <w:bCs/>
          <w:lang w:val="en-IN"/>
        </w:rPr>
        <w:t>Total Images:</w:t>
      </w:r>
      <w:r w:rsidR="00D02ABE" w:rsidRPr="00D02ABE">
        <w:rPr>
          <w:rFonts w:ascii="Arial" w:hAnsi="Arial" w:cs="Arial"/>
          <w:lang w:val="en-IN"/>
        </w:rPr>
        <w:t> [X] (Healthy: [Y], Infected: [Z])</w:t>
      </w:r>
    </w:p>
    <w:p w14:paraId="5DA9C72D" w14:textId="77777777" w:rsidR="00D02ABE" w:rsidRPr="00D02ABE" w:rsidRDefault="00D02ABE" w:rsidP="00FA43A7">
      <w:pPr>
        <w:numPr>
          <w:ilvl w:val="0"/>
          <w:numId w:val="18"/>
        </w:numPr>
        <w:spacing w:line="360" w:lineRule="auto"/>
        <w:rPr>
          <w:rFonts w:ascii="Arial" w:hAnsi="Arial" w:cs="Arial"/>
          <w:lang w:val="en-IN"/>
        </w:rPr>
      </w:pPr>
      <w:r w:rsidRPr="00D02ABE">
        <w:rPr>
          <w:rFonts w:ascii="Arial" w:hAnsi="Arial" w:cs="Arial"/>
          <w:b/>
          <w:bCs/>
          <w:lang w:val="en-IN"/>
        </w:rPr>
        <w:t>Sources:</w:t>
      </w:r>
    </w:p>
    <w:p w14:paraId="554B0162" w14:textId="77777777" w:rsidR="00D02ABE" w:rsidRPr="00D02ABE" w:rsidRDefault="00D02ABE" w:rsidP="00FA43A7">
      <w:pPr>
        <w:numPr>
          <w:ilvl w:val="1"/>
          <w:numId w:val="18"/>
        </w:numPr>
        <w:spacing w:line="360" w:lineRule="auto"/>
        <w:rPr>
          <w:rFonts w:ascii="Arial" w:hAnsi="Arial" w:cs="Arial"/>
          <w:lang w:val="en-IN"/>
        </w:rPr>
      </w:pPr>
      <w:r w:rsidRPr="00D02ABE">
        <w:rPr>
          <w:rFonts w:ascii="Arial" w:hAnsi="Arial" w:cs="Arial"/>
          <w:lang w:val="en-IN"/>
        </w:rPr>
        <w:t>Public datasets (e.g., Kaggle, veterinary archives).</w:t>
      </w:r>
    </w:p>
    <w:p w14:paraId="3980E5FE" w14:textId="77777777" w:rsidR="00D02ABE" w:rsidRPr="00D02ABE" w:rsidRDefault="00D02ABE" w:rsidP="00FA43A7">
      <w:pPr>
        <w:numPr>
          <w:ilvl w:val="1"/>
          <w:numId w:val="18"/>
        </w:numPr>
        <w:spacing w:line="360" w:lineRule="auto"/>
        <w:rPr>
          <w:rFonts w:ascii="Arial" w:hAnsi="Arial" w:cs="Arial"/>
          <w:lang w:val="en-IN"/>
        </w:rPr>
      </w:pPr>
      <w:r w:rsidRPr="00D02ABE">
        <w:rPr>
          <w:rFonts w:ascii="Arial" w:hAnsi="Arial" w:cs="Arial"/>
          <w:lang w:val="en-IN"/>
        </w:rPr>
        <w:t>Collaborations with veterinarians.</w:t>
      </w:r>
    </w:p>
    <w:p w14:paraId="21040F80" w14:textId="77777777" w:rsidR="00D02ABE" w:rsidRPr="00D02ABE" w:rsidRDefault="00D02ABE" w:rsidP="009B4F6F">
      <w:pPr>
        <w:numPr>
          <w:ilvl w:val="0"/>
          <w:numId w:val="18"/>
        </w:numPr>
        <w:spacing w:line="360" w:lineRule="auto"/>
        <w:rPr>
          <w:rFonts w:ascii="Arial" w:hAnsi="Arial" w:cs="Arial"/>
          <w:lang w:val="en-IN"/>
        </w:rPr>
      </w:pPr>
      <w:r w:rsidRPr="00D02ABE">
        <w:rPr>
          <w:rFonts w:ascii="Arial" w:hAnsi="Arial" w:cs="Arial"/>
          <w:b/>
          <w:bCs/>
          <w:lang w:val="en-IN"/>
        </w:rPr>
        <w:lastRenderedPageBreak/>
        <w:t>Preprocessing:</w:t>
      </w:r>
    </w:p>
    <w:p w14:paraId="7FA88629" w14:textId="43076559" w:rsidR="00EC041A" w:rsidRPr="00D02ABE" w:rsidRDefault="00D02ABE" w:rsidP="009B4F6F">
      <w:pPr>
        <w:numPr>
          <w:ilvl w:val="1"/>
          <w:numId w:val="18"/>
        </w:numPr>
        <w:spacing w:line="360" w:lineRule="auto"/>
        <w:rPr>
          <w:rFonts w:ascii="Arial" w:hAnsi="Arial" w:cs="Arial"/>
          <w:lang w:val="en-IN"/>
        </w:rPr>
      </w:pPr>
      <w:r w:rsidRPr="00D02ABE">
        <w:rPr>
          <w:rFonts w:ascii="Arial" w:hAnsi="Arial" w:cs="Arial"/>
          <w:lang w:val="en-IN"/>
        </w:rPr>
        <w:t>Grayscale/RGB conversion, noise removal.</w:t>
      </w:r>
    </w:p>
    <w:p w14:paraId="7F2FC502" w14:textId="22F9C4F0" w:rsidR="00EC041A" w:rsidRPr="00B754DB" w:rsidRDefault="00000000" w:rsidP="009B4F6F">
      <w:pPr>
        <w:pStyle w:val="Heading1"/>
        <w:spacing w:line="360" w:lineRule="auto"/>
        <w:rPr>
          <w:rFonts w:ascii="Arial" w:hAnsi="Arial" w:cs="Arial"/>
        </w:rPr>
      </w:pPr>
      <w:r w:rsidRPr="00B754DB">
        <w:rPr>
          <w:rFonts w:ascii="Arial" w:hAnsi="Arial" w:cs="Arial"/>
        </w:rPr>
        <w:t>8. Implementation</w:t>
      </w:r>
      <w:r w:rsidR="00D02ABE">
        <w:rPr>
          <w:rFonts w:ascii="Arial" w:hAnsi="Arial" w:cs="Arial"/>
        </w:rPr>
        <w:t>:</w:t>
      </w:r>
    </w:p>
    <w:p w14:paraId="08DAA623" w14:textId="5E49591D" w:rsidR="00D02ABE" w:rsidRPr="00D02ABE" w:rsidRDefault="00000000" w:rsidP="009B4F6F">
      <w:pPr>
        <w:numPr>
          <w:ilvl w:val="0"/>
          <w:numId w:val="19"/>
        </w:numPr>
        <w:spacing w:line="360" w:lineRule="auto"/>
        <w:rPr>
          <w:rFonts w:ascii="Arial" w:hAnsi="Arial" w:cs="Arial"/>
          <w:lang w:val="en-IN"/>
        </w:rPr>
      </w:pPr>
      <w:r w:rsidRPr="00B754DB">
        <w:rPr>
          <w:rFonts w:ascii="Arial" w:hAnsi="Arial" w:cs="Arial"/>
        </w:rPr>
        <w:t xml:space="preserve">used </w:t>
      </w:r>
      <w:r w:rsidR="00D02ABE" w:rsidRPr="00D02ABE">
        <w:rPr>
          <w:rFonts w:ascii="Arial" w:hAnsi="Arial" w:cs="Arial"/>
          <w:b/>
          <w:bCs/>
          <w:lang w:val="en-IN"/>
        </w:rPr>
        <w:t>Framework:</w:t>
      </w:r>
      <w:r w:rsidR="00D02ABE" w:rsidRPr="00D02ABE">
        <w:rPr>
          <w:rFonts w:ascii="Arial" w:hAnsi="Arial" w:cs="Arial"/>
          <w:lang w:val="en-IN"/>
        </w:rPr>
        <w:t> TensorFlow/</w:t>
      </w:r>
      <w:proofErr w:type="spellStart"/>
      <w:r w:rsidR="00D02ABE" w:rsidRPr="00D02ABE">
        <w:rPr>
          <w:rFonts w:ascii="Arial" w:hAnsi="Arial" w:cs="Arial"/>
          <w:lang w:val="en-IN"/>
        </w:rPr>
        <w:t>Keras</w:t>
      </w:r>
      <w:proofErr w:type="spellEnd"/>
      <w:r w:rsidR="00D02ABE" w:rsidRPr="00D02ABE">
        <w:rPr>
          <w:rFonts w:ascii="Arial" w:hAnsi="Arial" w:cs="Arial"/>
          <w:lang w:val="en-IN"/>
        </w:rPr>
        <w:t>.</w:t>
      </w:r>
    </w:p>
    <w:p w14:paraId="472444E9" w14:textId="77777777" w:rsidR="00D02ABE" w:rsidRPr="00D02ABE" w:rsidRDefault="00D02ABE" w:rsidP="009B4F6F">
      <w:pPr>
        <w:numPr>
          <w:ilvl w:val="0"/>
          <w:numId w:val="19"/>
        </w:numPr>
        <w:spacing w:line="360" w:lineRule="auto"/>
        <w:rPr>
          <w:rFonts w:ascii="Arial" w:hAnsi="Arial" w:cs="Arial"/>
          <w:lang w:val="en-IN"/>
        </w:rPr>
      </w:pPr>
      <w:r w:rsidRPr="00D02ABE">
        <w:rPr>
          <w:rFonts w:ascii="Arial" w:hAnsi="Arial" w:cs="Arial"/>
          <w:b/>
          <w:bCs/>
          <w:lang w:val="en-IN"/>
        </w:rPr>
        <w:t>Training:</w:t>
      </w:r>
    </w:p>
    <w:p w14:paraId="55748153" w14:textId="77777777" w:rsidR="00D02ABE" w:rsidRPr="00D02ABE" w:rsidRDefault="00D02ABE" w:rsidP="009B4F6F">
      <w:pPr>
        <w:numPr>
          <w:ilvl w:val="1"/>
          <w:numId w:val="19"/>
        </w:numPr>
        <w:spacing w:line="360" w:lineRule="auto"/>
        <w:rPr>
          <w:rFonts w:ascii="Arial" w:hAnsi="Arial" w:cs="Arial"/>
          <w:lang w:val="en-IN"/>
        </w:rPr>
      </w:pPr>
      <w:r w:rsidRPr="00D02ABE">
        <w:rPr>
          <w:rFonts w:ascii="Arial" w:hAnsi="Arial" w:cs="Arial"/>
          <w:b/>
          <w:bCs/>
          <w:lang w:val="en-IN"/>
        </w:rPr>
        <w:t>Optimizer:</w:t>
      </w:r>
      <w:r w:rsidRPr="00D02ABE">
        <w:rPr>
          <w:rFonts w:ascii="Arial" w:hAnsi="Arial" w:cs="Arial"/>
          <w:lang w:val="en-IN"/>
        </w:rPr>
        <w:t> Adam (learning rate = 0.001).</w:t>
      </w:r>
    </w:p>
    <w:p w14:paraId="71922F75" w14:textId="77777777" w:rsidR="00D02ABE" w:rsidRPr="00D02ABE" w:rsidRDefault="00D02ABE" w:rsidP="009B4F6F">
      <w:pPr>
        <w:numPr>
          <w:ilvl w:val="1"/>
          <w:numId w:val="19"/>
        </w:numPr>
        <w:spacing w:line="360" w:lineRule="auto"/>
        <w:rPr>
          <w:rFonts w:ascii="Arial" w:hAnsi="Arial" w:cs="Arial"/>
          <w:lang w:val="en-IN"/>
        </w:rPr>
      </w:pPr>
      <w:r w:rsidRPr="00D02ABE">
        <w:rPr>
          <w:rFonts w:ascii="Arial" w:hAnsi="Arial" w:cs="Arial"/>
          <w:b/>
          <w:bCs/>
          <w:lang w:val="en-IN"/>
        </w:rPr>
        <w:t>Loss Function:</w:t>
      </w:r>
      <w:r w:rsidRPr="00D02ABE">
        <w:rPr>
          <w:rFonts w:ascii="Arial" w:hAnsi="Arial" w:cs="Arial"/>
          <w:lang w:val="en-IN"/>
        </w:rPr>
        <w:t> Categorical Cross-Entropy.</w:t>
      </w:r>
    </w:p>
    <w:p w14:paraId="10338156" w14:textId="496891C2" w:rsidR="00D02ABE" w:rsidRPr="00D02ABE" w:rsidRDefault="00D02ABE" w:rsidP="009B4F6F">
      <w:pPr>
        <w:numPr>
          <w:ilvl w:val="0"/>
          <w:numId w:val="19"/>
        </w:numPr>
        <w:spacing w:line="360" w:lineRule="auto"/>
        <w:rPr>
          <w:rFonts w:ascii="Arial" w:hAnsi="Arial" w:cs="Arial"/>
          <w:lang w:val="en-IN"/>
        </w:rPr>
      </w:pPr>
      <w:r w:rsidRPr="00D02ABE">
        <w:rPr>
          <w:rFonts w:ascii="Arial" w:hAnsi="Arial" w:cs="Arial"/>
          <w:b/>
          <w:bCs/>
          <w:lang w:val="en-IN"/>
        </w:rPr>
        <w:t>Validation:</w:t>
      </w:r>
      <w:r w:rsidRPr="00D02ABE">
        <w:rPr>
          <w:rFonts w:ascii="Arial" w:hAnsi="Arial" w:cs="Arial"/>
          <w:lang w:val="en-IN"/>
        </w:rPr>
        <w:t> 80-20 train-test split.</w:t>
      </w:r>
    </w:p>
    <w:p w14:paraId="7AA81BAA" w14:textId="1505FFF9" w:rsidR="0001272F" w:rsidRDefault="00C42ABA" w:rsidP="009B4F6F">
      <w:pPr>
        <w:spacing w:line="360" w:lineRule="auto"/>
        <w:rPr>
          <w:rFonts w:ascii="Arial" w:hAnsi="Arial" w:cs="Arial"/>
          <w:noProof/>
        </w:rPr>
      </w:pPr>
      <w:r w:rsidRPr="00C42ABA">
        <w:rPr>
          <w:rFonts w:ascii="Arial" w:hAnsi="Arial" w:cs="Arial"/>
          <w:noProof/>
        </w:rPr>
        <w:drawing>
          <wp:inline distT="0" distB="0" distL="0" distR="0" wp14:anchorId="2C0E0A92" wp14:editId="3B570921">
            <wp:extent cx="5486400" cy="2996565"/>
            <wp:effectExtent l="0" t="0" r="0" b="0"/>
            <wp:docPr id="12411452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1145211" name=""/>
                    <pic:cNvPicPr/>
                  </pic:nvPicPr>
                  <pic:blipFill>
                    <a:blip r:embed="rId8"/>
                    <a:stretch>
                      <a:fillRect/>
                    </a:stretch>
                  </pic:blipFill>
                  <pic:spPr>
                    <a:xfrm>
                      <a:off x="0" y="0"/>
                      <a:ext cx="5486400" cy="2996565"/>
                    </a:xfrm>
                    <a:prstGeom prst="rect">
                      <a:avLst/>
                    </a:prstGeom>
                  </pic:spPr>
                </pic:pic>
              </a:graphicData>
            </a:graphic>
          </wp:inline>
        </w:drawing>
      </w:r>
    </w:p>
    <w:p w14:paraId="022EDD02" w14:textId="796496CA" w:rsidR="00EC041A" w:rsidRPr="00B754DB" w:rsidRDefault="00000000" w:rsidP="009B4F6F">
      <w:pPr>
        <w:pStyle w:val="Heading1"/>
        <w:spacing w:line="360" w:lineRule="auto"/>
        <w:rPr>
          <w:rFonts w:ascii="Arial" w:hAnsi="Arial" w:cs="Arial"/>
        </w:rPr>
      </w:pPr>
      <w:r w:rsidRPr="00B754DB">
        <w:rPr>
          <w:rFonts w:ascii="Arial" w:hAnsi="Arial" w:cs="Arial"/>
        </w:rPr>
        <w:lastRenderedPageBreak/>
        <w:t>9. Evaluation Metrics &amp; Results</w:t>
      </w:r>
      <w:r w:rsidR="00D02ABE">
        <w:rPr>
          <w:rFonts w:ascii="Arial" w:hAnsi="Arial" w:cs="Arial"/>
        </w:rPr>
        <w:t>:</w:t>
      </w:r>
    </w:p>
    <w:p w14:paraId="5AE146BA" w14:textId="1EDD2E92" w:rsidR="00EC041A" w:rsidRDefault="00000000" w:rsidP="009B4F6F">
      <w:pPr>
        <w:spacing w:line="360" w:lineRule="auto"/>
        <w:rPr>
          <w:rFonts w:ascii="Arial" w:hAnsi="Arial" w:cs="Arial"/>
        </w:rPr>
      </w:pPr>
      <w:r w:rsidRPr="00B754DB">
        <w:rPr>
          <w:rFonts w:ascii="Arial" w:hAnsi="Arial" w:cs="Arial"/>
        </w:rPr>
        <w:t>Evaluation was done using confusion matrix, accuracy, precision, recall, and F1-score. The model achieved 93% test accuracy.</w:t>
      </w:r>
      <w:r w:rsidRPr="00B754DB">
        <w:rPr>
          <w:rFonts w:ascii="Arial" w:hAnsi="Arial" w:cs="Arial"/>
        </w:rPr>
        <w:br/>
      </w:r>
      <w:r w:rsidR="00D02ABE" w:rsidRPr="00D02ABE">
        <w:rPr>
          <w:rFonts w:ascii="Arial" w:hAnsi="Arial" w:cs="Arial"/>
        </w:rPr>
        <w:drawing>
          <wp:inline distT="0" distB="0" distL="0" distR="0" wp14:anchorId="26506651" wp14:editId="2E5C6980">
            <wp:extent cx="2095500" cy="1924170"/>
            <wp:effectExtent l="0" t="0" r="0" b="0"/>
            <wp:docPr id="8574917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7491731" name=""/>
                    <pic:cNvPicPr/>
                  </pic:nvPicPr>
                  <pic:blipFill>
                    <a:blip r:embed="rId9"/>
                    <a:stretch>
                      <a:fillRect/>
                    </a:stretch>
                  </pic:blipFill>
                  <pic:spPr>
                    <a:xfrm>
                      <a:off x="0" y="0"/>
                      <a:ext cx="2099053" cy="1927432"/>
                    </a:xfrm>
                    <a:prstGeom prst="rect">
                      <a:avLst/>
                    </a:prstGeom>
                  </pic:spPr>
                </pic:pic>
              </a:graphicData>
            </a:graphic>
          </wp:inline>
        </w:drawing>
      </w:r>
    </w:p>
    <w:p w14:paraId="5A486C54" w14:textId="77777777" w:rsidR="0055165F" w:rsidRPr="00B754DB" w:rsidRDefault="0055165F" w:rsidP="009B4F6F">
      <w:pPr>
        <w:spacing w:line="360" w:lineRule="auto"/>
        <w:rPr>
          <w:rFonts w:ascii="Arial" w:hAnsi="Arial" w:cs="Arial"/>
        </w:rPr>
      </w:pPr>
    </w:p>
    <w:p w14:paraId="0F6345D6" w14:textId="28590013" w:rsidR="00EC041A" w:rsidRPr="00B754DB" w:rsidRDefault="00000000" w:rsidP="009B4F6F">
      <w:pPr>
        <w:pStyle w:val="Heading1"/>
        <w:spacing w:line="360" w:lineRule="auto"/>
        <w:rPr>
          <w:rFonts w:ascii="Arial" w:hAnsi="Arial" w:cs="Arial"/>
        </w:rPr>
      </w:pPr>
      <w:r w:rsidRPr="00B754DB">
        <w:rPr>
          <w:rFonts w:ascii="Arial" w:hAnsi="Arial" w:cs="Arial"/>
        </w:rPr>
        <w:t>10. Conclusion &amp; Future Work</w:t>
      </w:r>
      <w:r w:rsidR="00D02ABE">
        <w:rPr>
          <w:rFonts w:ascii="Arial" w:hAnsi="Arial" w:cs="Arial"/>
        </w:rPr>
        <w:t>:</w:t>
      </w:r>
    </w:p>
    <w:p w14:paraId="56B8BF77" w14:textId="2D1C3549" w:rsidR="00D02ABE" w:rsidRPr="00D02ABE" w:rsidRDefault="00D02ABE" w:rsidP="009B4F6F">
      <w:pPr>
        <w:spacing w:line="360" w:lineRule="auto"/>
        <w:rPr>
          <w:rFonts w:ascii="Arial" w:hAnsi="Arial" w:cs="Arial"/>
          <w:lang w:val="en-IN"/>
        </w:rPr>
      </w:pPr>
      <w:r w:rsidRPr="00D02ABE">
        <w:rPr>
          <w:rFonts w:ascii="Arial" w:hAnsi="Arial" w:cs="Arial"/>
          <w:b/>
          <w:bCs/>
          <w:lang w:val="en-IN"/>
        </w:rPr>
        <w:t>Conclusion:</w:t>
      </w:r>
    </w:p>
    <w:p w14:paraId="08960C9A" w14:textId="77777777" w:rsidR="00D02ABE" w:rsidRPr="00D02ABE" w:rsidRDefault="00D02ABE" w:rsidP="009B4F6F">
      <w:pPr>
        <w:spacing w:line="360" w:lineRule="auto"/>
        <w:rPr>
          <w:rFonts w:ascii="Arial" w:hAnsi="Arial" w:cs="Arial"/>
          <w:lang w:val="en-IN"/>
        </w:rPr>
      </w:pPr>
      <w:r w:rsidRPr="00D02ABE">
        <w:rPr>
          <w:rFonts w:ascii="Arial" w:hAnsi="Arial" w:cs="Arial"/>
          <w:lang w:val="en-IN"/>
        </w:rPr>
        <w:t>The proposed </w:t>
      </w:r>
      <w:r w:rsidRPr="00D02ABE">
        <w:rPr>
          <w:rFonts w:ascii="Arial" w:hAnsi="Arial" w:cs="Arial"/>
          <w:b/>
          <w:bCs/>
          <w:lang w:val="en-IN"/>
        </w:rPr>
        <w:t>DNN model</w:t>
      </w:r>
      <w:r w:rsidRPr="00D02ABE">
        <w:rPr>
          <w:rFonts w:ascii="Arial" w:hAnsi="Arial" w:cs="Arial"/>
          <w:lang w:val="en-IN"/>
        </w:rPr>
        <w:t> effectively detects LSD with </w:t>
      </w:r>
      <w:r w:rsidRPr="00D02ABE">
        <w:rPr>
          <w:rFonts w:ascii="Arial" w:hAnsi="Arial" w:cs="Arial"/>
          <w:b/>
          <w:bCs/>
          <w:lang w:val="en-IN"/>
        </w:rPr>
        <w:t>93% accuracy</w:t>
      </w:r>
      <w:r w:rsidRPr="00D02ABE">
        <w:rPr>
          <w:rFonts w:ascii="Arial" w:hAnsi="Arial" w:cs="Arial"/>
          <w:lang w:val="en-IN"/>
        </w:rPr>
        <w:t>, offering a </w:t>
      </w:r>
      <w:r w:rsidRPr="00D02ABE">
        <w:rPr>
          <w:rFonts w:ascii="Arial" w:hAnsi="Arial" w:cs="Arial"/>
          <w:b/>
          <w:bCs/>
          <w:lang w:val="en-IN"/>
        </w:rPr>
        <w:t>scalable, automated diagnostic tool</w:t>
      </w:r>
      <w:r w:rsidRPr="00D02ABE">
        <w:rPr>
          <w:rFonts w:ascii="Arial" w:hAnsi="Arial" w:cs="Arial"/>
          <w:lang w:val="en-IN"/>
        </w:rPr>
        <w:t>.</w:t>
      </w:r>
    </w:p>
    <w:p w14:paraId="7F6E37A6" w14:textId="77777777" w:rsidR="00D02ABE" w:rsidRPr="00D02ABE" w:rsidRDefault="00D02ABE" w:rsidP="009B4F6F">
      <w:pPr>
        <w:spacing w:line="360" w:lineRule="auto"/>
        <w:rPr>
          <w:rFonts w:ascii="Arial" w:hAnsi="Arial" w:cs="Arial"/>
          <w:lang w:val="en-IN"/>
        </w:rPr>
      </w:pPr>
      <w:r w:rsidRPr="00D02ABE">
        <w:rPr>
          <w:rFonts w:ascii="Arial" w:hAnsi="Arial" w:cs="Arial"/>
          <w:b/>
          <w:bCs/>
          <w:lang w:val="en-IN"/>
        </w:rPr>
        <w:t>Future Work:</w:t>
      </w:r>
    </w:p>
    <w:p w14:paraId="4259D4FD" w14:textId="77777777" w:rsidR="00D02ABE" w:rsidRPr="00D02ABE" w:rsidRDefault="00D02ABE" w:rsidP="00CF665B">
      <w:pPr>
        <w:numPr>
          <w:ilvl w:val="0"/>
          <w:numId w:val="20"/>
        </w:numPr>
        <w:spacing w:line="360" w:lineRule="auto"/>
        <w:rPr>
          <w:rFonts w:ascii="Arial" w:hAnsi="Arial" w:cs="Arial"/>
          <w:lang w:val="en-IN"/>
        </w:rPr>
      </w:pPr>
      <w:r w:rsidRPr="00D02ABE">
        <w:rPr>
          <w:rFonts w:ascii="Arial" w:hAnsi="Arial" w:cs="Arial"/>
          <w:b/>
          <w:bCs/>
          <w:lang w:val="en-IN"/>
        </w:rPr>
        <w:t>Mobile Deployment:</w:t>
      </w:r>
      <w:r w:rsidRPr="00D02ABE">
        <w:rPr>
          <w:rFonts w:ascii="Arial" w:hAnsi="Arial" w:cs="Arial"/>
          <w:lang w:val="en-IN"/>
        </w:rPr>
        <w:t> Android/iOS app for field use.</w:t>
      </w:r>
    </w:p>
    <w:p w14:paraId="0B4CC727" w14:textId="77777777" w:rsidR="00D02ABE" w:rsidRPr="00D02ABE" w:rsidRDefault="00D02ABE" w:rsidP="00CF665B">
      <w:pPr>
        <w:numPr>
          <w:ilvl w:val="0"/>
          <w:numId w:val="20"/>
        </w:numPr>
        <w:spacing w:line="360" w:lineRule="auto"/>
        <w:rPr>
          <w:rFonts w:ascii="Arial" w:hAnsi="Arial" w:cs="Arial"/>
          <w:lang w:val="en-IN"/>
        </w:rPr>
      </w:pPr>
      <w:r w:rsidRPr="00D02ABE">
        <w:rPr>
          <w:rFonts w:ascii="Arial" w:hAnsi="Arial" w:cs="Arial"/>
          <w:b/>
          <w:bCs/>
          <w:lang w:val="en-IN"/>
        </w:rPr>
        <w:t>Transfer Learning:</w:t>
      </w:r>
      <w:r w:rsidRPr="00D02ABE">
        <w:rPr>
          <w:rFonts w:ascii="Arial" w:hAnsi="Arial" w:cs="Arial"/>
          <w:lang w:val="en-IN"/>
        </w:rPr>
        <w:t> Fine-tune pre-trained models (e.g., ResNet50).</w:t>
      </w:r>
    </w:p>
    <w:p w14:paraId="6E7ADB4F" w14:textId="39D73CA5" w:rsidR="00EC041A" w:rsidRPr="00CF665B" w:rsidRDefault="00D02ABE" w:rsidP="00CF665B">
      <w:pPr>
        <w:numPr>
          <w:ilvl w:val="0"/>
          <w:numId w:val="20"/>
        </w:numPr>
        <w:spacing w:line="360" w:lineRule="auto"/>
        <w:rPr>
          <w:rFonts w:ascii="Arial" w:hAnsi="Arial" w:cs="Arial"/>
          <w:lang w:val="en-IN"/>
        </w:rPr>
      </w:pPr>
      <w:r w:rsidRPr="00D02ABE">
        <w:rPr>
          <w:rFonts w:ascii="Arial" w:hAnsi="Arial" w:cs="Arial"/>
          <w:b/>
          <w:bCs/>
          <w:lang w:val="en-IN"/>
        </w:rPr>
        <w:t>Larger Dataset:</w:t>
      </w:r>
      <w:r w:rsidRPr="00D02ABE">
        <w:rPr>
          <w:rFonts w:ascii="Arial" w:hAnsi="Arial" w:cs="Arial"/>
          <w:lang w:val="en-IN"/>
        </w:rPr>
        <w:t> Collaborate with veterinary institutes.</w:t>
      </w:r>
    </w:p>
    <w:p w14:paraId="7A3C6B38" w14:textId="425DECFA" w:rsidR="00EC041A" w:rsidRPr="00B754DB" w:rsidRDefault="00000000" w:rsidP="00CF665B">
      <w:pPr>
        <w:pStyle w:val="Heading1"/>
        <w:spacing w:line="360" w:lineRule="auto"/>
        <w:rPr>
          <w:rFonts w:ascii="Arial" w:hAnsi="Arial" w:cs="Arial"/>
        </w:rPr>
      </w:pPr>
      <w:r w:rsidRPr="00B754DB">
        <w:rPr>
          <w:rFonts w:ascii="Arial" w:hAnsi="Arial" w:cs="Arial"/>
        </w:rPr>
        <w:t>11. References</w:t>
      </w:r>
      <w:r w:rsidR="00D02ABE">
        <w:rPr>
          <w:rFonts w:ascii="Arial" w:hAnsi="Arial" w:cs="Arial"/>
        </w:rPr>
        <w:t>:</w:t>
      </w:r>
    </w:p>
    <w:p w14:paraId="7AEA378E" w14:textId="77777777" w:rsidR="00EC041A" w:rsidRPr="00B754DB" w:rsidRDefault="00000000" w:rsidP="00CF665B">
      <w:pPr>
        <w:spacing w:line="360" w:lineRule="auto"/>
        <w:rPr>
          <w:rFonts w:ascii="Arial" w:hAnsi="Arial" w:cs="Arial"/>
        </w:rPr>
      </w:pPr>
      <w:r w:rsidRPr="00B754DB">
        <w:rPr>
          <w:rFonts w:ascii="Arial" w:hAnsi="Arial" w:cs="Arial"/>
        </w:rPr>
        <w:t>- https://keras.io</w:t>
      </w:r>
    </w:p>
    <w:p w14:paraId="0662384D" w14:textId="77777777" w:rsidR="00EC041A" w:rsidRPr="00B754DB" w:rsidRDefault="00000000" w:rsidP="00CF665B">
      <w:pPr>
        <w:spacing w:line="360" w:lineRule="auto"/>
        <w:rPr>
          <w:rFonts w:ascii="Arial" w:hAnsi="Arial" w:cs="Arial"/>
        </w:rPr>
      </w:pPr>
      <w:r w:rsidRPr="00B754DB">
        <w:rPr>
          <w:rFonts w:ascii="Arial" w:hAnsi="Arial" w:cs="Arial"/>
        </w:rPr>
        <w:t>- https://www.tensorflow.org</w:t>
      </w:r>
    </w:p>
    <w:p w14:paraId="0116A33D" w14:textId="77777777" w:rsidR="00EC041A" w:rsidRPr="00B754DB" w:rsidRDefault="00000000" w:rsidP="00CF665B">
      <w:pPr>
        <w:spacing w:line="360" w:lineRule="auto"/>
        <w:rPr>
          <w:rFonts w:ascii="Arial" w:hAnsi="Arial" w:cs="Arial"/>
        </w:rPr>
      </w:pPr>
      <w:r w:rsidRPr="00B754DB">
        <w:rPr>
          <w:rFonts w:ascii="Arial" w:hAnsi="Arial" w:cs="Arial"/>
        </w:rPr>
        <w:t>- Research papers on animal disease detection using deep learning</w:t>
      </w:r>
    </w:p>
    <w:sectPr w:rsidR="00EC041A" w:rsidRPr="00B754DB" w:rsidSect="00034616">
      <w:footerReference w:type="default" r:id="rId10"/>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152037E" w14:textId="77777777" w:rsidR="00E61611" w:rsidRDefault="00E61611" w:rsidP="00C2688B">
      <w:pPr>
        <w:spacing w:after="0" w:line="240" w:lineRule="auto"/>
      </w:pPr>
      <w:r>
        <w:separator/>
      </w:r>
    </w:p>
  </w:endnote>
  <w:endnote w:type="continuationSeparator" w:id="0">
    <w:p w14:paraId="2F13F6AE" w14:textId="77777777" w:rsidR="00E61611" w:rsidRDefault="00E61611" w:rsidP="00C268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hruti">
    <w:panose1 w:val="02000500000000000000"/>
    <w:charset w:val="00"/>
    <w:family w:val="swiss"/>
    <w:pitch w:val="variable"/>
    <w:sig w:usb0="0004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972873086"/>
      <w:docPartObj>
        <w:docPartGallery w:val="Page Numbers (Bottom of Page)"/>
        <w:docPartUnique/>
      </w:docPartObj>
    </w:sdtPr>
    <w:sdtContent>
      <w:sdt>
        <w:sdtPr>
          <w:id w:val="-1769616900"/>
          <w:docPartObj>
            <w:docPartGallery w:val="Page Numbers (Top of Page)"/>
            <w:docPartUnique/>
          </w:docPartObj>
        </w:sdtPr>
        <w:sdtContent>
          <w:p w14:paraId="6836615E" w14:textId="1CDA8CDF" w:rsidR="00D27D17" w:rsidRDefault="00D27D17">
            <w:pPr>
              <w:pStyle w:val="Footer"/>
              <w:jc w:val="right"/>
            </w:pPr>
            <w:r>
              <w:rPr>
                <w:lang w:val="en-GB"/>
              </w:rPr>
              <w:t xml:space="preserve">Page </w:t>
            </w:r>
            <w:r>
              <w:rPr>
                <w:b/>
                <w:bCs/>
                <w:sz w:val="24"/>
                <w:szCs w:val="24"/>
              </w:rPr>
              <w:fldChar w:fldCharType="begin"/>
            </w:r>
            <w:r>
              <w:rPr>
                <w:b/>
                <w:bCs/>
              </w:rPr>
              <w:instrText>PAGE</w:instrText>
            </w:r>
            <w:r>
              <w:rPr>
                <w:b/>
                <w:bCs/>
                <w:sz w:val="24"/>
                <w:szCs w:val="24"/>
              </w:rPr>
              <w:fldChar w:fldCharType="separate"/>
            </w:r>
            <w:r>
              <w:rPr>
                <w:b/>
                <w:bCs/>
                <w:lang w:val="en-GB"/>
              </w:rPr>
              <w:t>2</w:t>
            </w:r>
            <w:r>
              <w:rPr>
                <w:b/>
                <w:bCs/>
                <w:sz w:val="24"/>
                <w:szCs w:val="24"/>
              </w:rPr>
              <w:fldChar w:fldCharType="end"/>
            </w:r>
            <w:r>
              <w:rPr>
                <w:lang w:val="en-GB"/>
              </w:rPr>
              <w:t xml:space="preserve"> of </w:t>
            </w:r>
            <w:r>
              <w:rPr>
                <w:b/>
                <w:bCs/>
                <w:sz w:val="24"/>
                <w:szCs w:val="24"/>
              </w:rPr>
              <w:fldChar w:fldCharType="begin"/>
            </w:r>
            <w:r>
              <w:rPr>
                <w:b/>
                <w:bCs/>
              </w:rPr>
              <w:instrText>NUMPAGES</w:instrText>
            </w:r>
            <w:r>
              <w:rPr>
                <w:b/>
                <w:bCs/>
                <w:sz w:val="24"/>
                <w:szCs w:val="24"/>
              </w:rPr>
              <w:fldChar w:fldCharType="separate"/>
            </w:r>
            <w:r>
              <w:rPr>
                <w:b/>
                <w:bCs/>
                <w:lang w:val="en-GB"/>
              </w:rPr>
              <w:t>2</w:t>
            </w:r>
            <w:r>
              <w:rPr>
                <w:b/>
                <w:bCs/>
                <w:sz w:val="24"/>
                <w:szCs w:val="24"/>
              </w:rPr>
              <w:fldChar w:fldCharType="end"/>
            </w:r>
          </w:p>
        </w:sdtContent>
      </w:sdt>
    </w:sdtContent>
  </w:sdt>
  <w:p w14:paraId="0849075E" w14:textId="1D6FE1CE" w:rsidR="00D27D17" w:rsidRDefault="00D27D1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3B1A2F0" w14:textId="77777777" w:rsidR="00E61611" w:rsidRDefault="00E61611" w:rsidP="00C2688B">
      <w:pPr>
        <w:spacing w:after="0" w:line="240" w:lineRule="auto"/>
      </w:pPr>
      <w:r>
        <w:separator/>
      </w:r>
    </w:p>
  </w:footnote>
  <w:footnote w:type="continuationSeparator" w:id="0">
    <w:p w14:paraId="6623C338" w14:textId="77777777" w:rsidR="00E61611" w:rsidRDefault="00E61611" w:rsidP="00C2688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90268982"/>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E0001C84"/>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10C86E71"/>
    <w:multiLevelType w:val="multilevel"/>
    <w:tmpl w:val="5C3A70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B274FDD"/>
    <w:multiLevelType w:val="multilevel"/>
    <w:tmpl w:val="2F60EB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05807C2"/>
    <w:multiLevelType w:val="multilevel"/>
    <w:tmpl w:val="B26A2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4F1656D"/>
    <w:multiLevelType w:val="multilevel"/>
    <w:tmpl w:val="850801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506038B"/>
    <w:multiLevelType w:val="multilevel"/>
    <w:tmpl w:val="1B20E8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9BF387B"/>
    <w:multiLevelType w:val="multilevel"/>
    <w:tmpl w:val="0B02B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98316D4"/>
    <w:multiLevelType w:val="multilevel"/>
    <w:tmpl w:val="ECDC6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9967CE7"/>
    <w:multiLevelType w:val="multilevel"/>
    <w:tmpl w:val="EA0A44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A8510FB"/>
    <w:multiLevelType w:val="multilevel"/>
    <w:tmpl w:val="1E5C3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3BC35B8"/>
    <w:multiLevelType w:val="multilevel"/>
    <w:tmpl w:val="30DE3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3D33996"/>
    <w:multiLevelType w:val="multilevel"/>
    <w:tmpl w:val="BC688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9B14801"/>
    <w:multiLevelType w:val="multilevel"/>
    <w:tmpl w:val="485A2E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14563630">
    <w:abstractNumId w:val="8"/>
  </w:num>
  <w:num w:numId="2" w16cid:durableId="1037005087">
    <w:abstractNumId w:val="6"/>
  </w:num>
  <w:num w:numId="3" w16cid:durableId="346753487">
    <w:abstractNumId w:val="5"/>
  </w:num>
  <w:num w:numId="4" w16cid:durableId="661740755">
    <w:abstractNumId w:val="4"/>
  </w:num>
  <w:num w:numId="5" w16cid:durableId="1244492983">
    <w:abstractNumId w:val="7"/>
  </w:num>
  <w:num w:numId="6" w16cid:durableId="1449665184">
    <w:abstractNumId w:val="3"/>
  </w:num>
  <w:num w:numId="7" w16cid:durableId="1893225014">
    <w:abstractNumId w:val="2"/>
  </w:num>
  <w:num w:numId="8" w16cid:durableId="436561831">
    <w:abstractNumId w:val="1"/>
  </w:num>
  <w:num w:numId="9" w16cid:durableId="460998833">
    <w:abstractNumId w:val="0"/>
  </w:num>
  <w:num w:numId="10" w16cid:durableId="1710956547">
    <w:abstractNumId w:val="7"/>
  </w:num>
  <w:num w:numId="11" w16cid:durableId="169754939">
    <w:abstractNumId w:val="18"/>
  </w:num>
  <w:num w:numId="12" w16cid:durableId="274486047">
    <w:abstractNumId w:val="11"/>
  </w:num>
  <w:num w:numId="13" w16cid:durableId="2045716972">
    <w:abstractNumId w:val="13"/>
  </w:num>
  <w:num w:numId="14" w16cid:durableId="462038266">
    <w:abstractNumId w:val="17"/>
  </w:num>
  <w:num w:numId="15" w16cid:durableId="345326882">
    <w:abstractNumId w:val="15"/>
  </w:num>
  <w:num w:numId="16" w16cid:durableId="1355232479">
    <w:abstractNumId w:val="12"/>
  </w:num>
  <w:num w:numId="17" w16cid:durableId="1798259536">
    <w:abstractNumId w:val="10"/>
  </w:num>
  <w:num w:numId="18" w16cid:durableId="1282880537">
    <w:abstractNumId w:val="20"/>
  </w:num>
  <w:num w:numId="19" w16cid:durableId="248393018">
    <w:abstractNumId w:val="9"/>
  </w:num>
  <w:num w:numId="20" w16cid:durableId="1369529961">
    <w:abstractNumId w:val="16"/>
  </w:num>
  <w:num w:numId="21" w16cid:durableId="1043023192">
    <w:abstractNumId w:val="19"/>
  </w:num>
  <w:num w:numId="22" w16cid:durableId="166281105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1272F"/>
    <w:rsid w:val="00034616"/>
    <w:rsid w:val="0006063C"/>
    <w:rsid w:val="0015074B"/>
    <w:rsid w:val="00192C43"/>
    <w:rsid w:val="0029639D"/>
    <w:rsid w:val="002F1F0F"/>
    <w:rsid w:val="00326F90"/>
    <w:rsid w:val="00394B55"/>
    <w:rsid w:val="003A3B92"/>
    <w:rsid w:val="004A1D86"/>
    <w:rsid w:val="0055165F"/>
    <w:rsid w:val="005C0B50"/>
    <w:rsid w:val="006043E7"/>
    <w:rsid w:val="006C0A3D"/>
    <w:rsid w:val="007A4A8E"/>
    <w:rsid w:val="00807E31"/>
    <w:rsid w:val="008246D8"/>
    <w:rsid w:val="00825023"/>
    <w:rsid w:val="00856A69"/>
    <w:rsid w:val="009B4F6F"/>
    <w:rsid w:val="00A519D4"/>
    <w:rsid w:val="00A95859"/>
    <w:rsid w:val="00AA1D8D"/>
    <w:rsid w:val="00B47730"/>
    <w:rsid w:val="00B7280B"/>
    <w:rsid w:val="00B754DB"/>
    <w:rsid w:val="00BF3FB0"/>
    <w:rsid w:val="00C2688B"/>
    <w:rsid w:val="00C42ABA"/>
    <w:rsid w:val="00CB0664"/>
    <w:rsid w:val="00CC3BAC"/>
    <w:rsid w:val="00CE7AA7"/>
    <w:rsid w:val="00CF665B"/>
    <w:rsid w:val="00D02ABE"/>
    <w:rsid w:val="00D27D17"/>
    <w:rsid w:val="00DB00BE"/>
    <w:rsid w:val="00E61611"/>
    <w:rsid w:val="00E94344"/>
    <w:rsid w:val="00EC041A"/>
    <w:rsid w:val="00F1397C"/>
    <w:rsid w:val="00F803BC"/>
    <w:rsid w:val="00F933B2"/>
    <w:rsid w:val="00FA43A7"/>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gu-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7102AF9E"/>
  <w14:defaultImageDpi w14:val="300"/>
  <w15:docId w15:val="{0F6433B4-3E90-4741-8550-B225E8CE25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u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u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u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u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u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u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u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u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u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u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u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u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u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u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u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u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u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u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u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u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u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7480120">
      <w:bodyDiv w:val="1"/>
      <w:marLeft w:val="0"/>
      <w:marRight w:val="0"/>
      <w:marTop w:val="0"/>
      <w:marBottom w:val="0"/>
      <w:divBdr>
        <w:top w:val="none" w:sz="0" w:space="0" w:color="auto"/>
        <w:left w:val="none" w:sz="0" w:space="0" w:color="auto"/>
        <w:bottom w:val="none" w:sz="0" w:space="0" w:color="auto"/>
        <w:right w:val="none" w:sz="0" w:space="0" w:color="auto"/>
      </w:divBdr>
    </w:div>
    <w:div w:id="104158328">
      <w:bodyDiv w:val="1"/>
      <w:marLeft w:val="0"/>
      <w:marRight w:val="0"/>
      <w:marTop w:val="0"/>
      <w:marBottom w:val="0"/>
      <w:divBdr>
        <w:top w:val="none" w:sz="0" w:space="0" w:color="auto"/>
        <w:left w:val="none" w:sz="0" w:space="0" w:color="auto"/>
        <w:bottom w:val="none" w:sz="0" w:space="0" w:color="auto"/>
        <w:right w:val="none" w:sz="0" w:space="0" w:color="auto"/>
      </w:divBdr>
    </w:div>
    <w:div w:id="137845984">
      <w:bodyDiv w:val="1"/>
      <w:marLeft w:val="0"/>
      <w:marRight w:val="0"/>
      <w:marTop w:val="0"/>
      <w:marBottom w:val="0"/>
      <w:divBdr>
        <w:top w:val="none" w:sz="0" w:space="0" w:color="auto"/>
        <w:left w:val="none" w:sz="0" w:space="0" w:color="auto"/>
        <w:bottom w:val="none" w:sz="0" w:space="0" w:color="auto"/>
        <w:right w:val="none" w:sz="0" w:space="0" w:color="auto"/>
      </w:divBdr>
    </w:div>
    <w:div w:id="152797012">
      <w:bodyDiv w:val="1"/>
      <w:marLeft w:val="0"/>
      <w:marRight w:val="0"/>
      <w:marTop w:val="0"/>
      <w:marBottom w:val="0"/>
      <w:divBdr>
        <w:top w:val="none" w:sz="0" w:space="0" w:color="auto"/>
        <w:left w:val="none" w:sz="0" w:space="0" w:color="auto"/>
        <w:bottom w:val="none" w:sz="0" w:space="0" w:color="auto"/>
        <w:right w:val="none" w:sz="0" w:space="0" w:color="auto"/>
      </w:divBdr>
    </w:div>
    <w:div w:id="168183085">
      <w:bodyDiv w:val="1"/>
      <w:marLeft w:val="0"/>
      <w:marRight w:val="0"/>
      <w:marTop w:val="0"/>
      <w:marBottom w:val="0"/>
      <w:divBdr>
        <w:top w:val="none" w:sz="0" w:space="0" w:color="auto"/>
        <w:left w:val="none" w:sz="0" w:space="0" w:color="auto"/>
        <w:bottom w:val="none" w:sz="0" w:space="0" w:color="auto"/>
        <w:right w:val="none" w:sz="0" w:space="0" w:color="auto"/>
      </w:divBdr>
    </w:div>
    <w:div w:id="217210487">
      <w:bodyDiv w:val="1"/>
      <w:marLeft w:val="0"/>
      <w:marRight w:val="0"/>
      <w:marTop w:val="0"/>
      <w:marBottom w:val="0"/>
      <w:divBdr>
        <w:top w:val="none" w:sz="0" w:space="0" w:color="auto"/>
        <w:left w:val="none" w:sz="0" w:space="0" w:color="auto"/>
        <w:bottom w:val="none" w:sz="0" w:space="0" w:color="auto"/>
        <w:right w:val="none" w:sz="0" w:space="0" w:color="auto"/>
      </w:divBdr>
    </w:div>
    <w:div w:id="435633426">
      <w:bodyDiv w:val="1"/>
      <w:marLeft w:val="0"/>
      <w:marRight w:val="0"/>
      <w:marTop w:val="0"/>
      <w:marBottom w:val="0"/>
      <w:divBdr>
        <w:top w:val="none" w:sz="0" w:space="0" w:color="auto"/>
        <w:left w:val="none" w:sz="0" w:space="0" w:color="auto"/>
        <w:bottom w:val="none" w:sz="0" w:space="0" w:color="auto"/>
        <w:right w:val="none" w:sz="0" w:space="0" w:color="auto"/>
      </w:divBdr>
    </w:div>
    <w:div w:id="475922770">
      <w:bodyDiv w:val="1"/>
      <w:marLeft w:val="0"/>
      <w:marRight w:val="0"/>
      <w:marTop w:val="0"/>
      <w:marBottom w:val="0"/>
      <w:divBdr>
        <w:top w:val="none" w:sz="0" w:space="0" w:color="auto"/>
        <w:left w:val="none" w:sz="0" w:space="0" w:color="auto"/>
        <w:bottom w:val="none" w:sz="0" w:space="0" w:color="auto"/>
        <w:right w:val="none" w:sz="0" w:space="0" w:color="auto"/>
      </w:divBdr>
    </w:div>
    <w:div w:id="542057796">
      <w:bodyDiv w:val="1"/>
      <w:marLeft w:val="0"/>
      <w:marRight w:val="0"/>
      <w:marTop w:val="0"/>
      <w:marBottom w:val="0"/>
      <w:divBdr>
        <w:top w:val="none" w:sz="0" w:space="0" w:color="auto"/>
        <w:left w:val="none" w:sz="0" w:space="0" w:color="auto"/>
        <w:bottom w:val="none" w:sz="0" w:space="0" w:color="auto"/>
        <w:right w:val="none" w:sz="0" w:space="0" w:color="auto"/>
      </w:divBdr>
    </w:div>
    <w:div w:id="579367058">
      <w:bodyDiv w:val="1"/>
      <w:marLeft w:val="0"/>
      <w:marRight w:val="0"/>
      <w:marTop w:val="0"/>
      <w:marBottom w:val="0"/>
      <w:divBdr>
        <w:top w:val="none" w:sz="0" w:space="0" w:color="auto"/>
        <w:left w:val="none" w:sz="0" w:space="0" w:color="auto"/>
        <w:bottom w:val="none" w:sz="0" w:space="0" w:color="auto"/>
        <w:right w:val="none" w:sz="0" w:space="0" w:color="auto"/>
      </w:divBdr>
    </w:div>
    <w:div w:id="645083474">
      <w:bodyDiv w:val="1"/>
      <w:marLeft w:val="0"/>
      <w:marRight w:val="0"/>
      <w:marTop w:val="0"/>
      <w:marBottom w:val="0"/>
      <w:divBdr>
        <w:top w:val="none" w:sz="0" w:space="0" w:color="auto"/>
        <w:left w:val="none" w:sz="0" w:space="0" w:color="auto"/>
        <w:bottom w:val="none" w:sz="0" w:space="0" w:color="auto"/>
        <w:right w:val="none" w:sz="0" w:space="0" w:color="auto"/>
      </w:divBdr>
    </w:div>
    <w:div w:id="741097916">
      <w:bodyDiv w:val="1"/>
      <w:marLeft w:val="0"/>
      <w:marRight w:val="0"/>
      <w:marTop w:val="0"/>
      <w:marBottom w:val="0"/>
      <w:divBdr>
        <w:top w:val="none" w:sz="0" w:space="0" w:color="auto"/>
        <w:left w:val="none" w:sz="0" w:space="0" w:color="auto"/>
        <w:bottom w:val="none" w:sz="0" w:space="0" w:color="auto"/>
        <w:right w:val="none" w:sz="0" w:space="0" w:color="auto"/>
      </w:divBdr>
    </w:div>
    <w:div w:id="850069665">
      <w:bodyDiv w:val="1"/>
      <w:marLeft w:val="0"/>
      <w:marRight w:val="0"/>
      <w:marTop w:val="0"/>
      <w:marBottom w:val="0"/>
      <w:divBdr>
        <w:top w:val="none" w:sz="0" w:space="0" w:color="auto"/>
        <w:left w:val="none" w:sz="0" w:space="0" w:color="auto"/>
        <w:bottom w:val="none" w:sz="0" w:space="0" w:color="auto"/>
        <w:right w:val="none" w:sz="0" w:space="0" w:color="auto"/>
      </w:divBdr>
    </w:div>
    <w:div w:id="1071082738">
      <w:bodyDiv w:val="1"/>
      <w:marLeft w:val="0"/>
      <w:marRight w:val="0"/>
      <w:marTop w:val="0"/>
      <w:marBottom w:val="0"/>
      <w:divBdr>
        <w:top w:val="none" w:sz="0" w:space="0" w:color="auto"/>
        <w:left w:val="none" w:sz="0" w:space="0" w:color="auto"/>
        <w:bottom w:val="none" w:sz="0" w:space="0" w:color="auto"/>
        <w:right w:val="none" w:sz="0" w:space="0" w:color="auto"/>
      </w:divBdr>
    </w:div>
    <w:div w:id="1088119851">
      <w:bodyDiv w:val="1"/>
      <w:marLeft w:val="0"/>
      <w:marRight w:val="0"/>
      <w:marTop w:val="0"/>
      <w:marBottom w:val="0"/>
      <w:divBdr>
        <w:top w:val="none" w:sz="0" w:space="0" w:color="auto"/>
        <w:left w:val="none" w:sz="0" w:space="0" w:color="auto"/>
        <w:bottom w:val="none" w:sz="0" w:space="0" w:color="auto"/>
        <w:right w:val="none" w:sz="0" w:space="0" w:color="auto"/>
      </w:divBdr>
    </w:div>
    <w:div w:id="1103302986">
      <w:bodyDiv w:val="1"/>
      <w:marLeft w:val="0"/>
      <w:marRight w:val="0"/>
      <w:marTop w:val="0"/>
      <w:marBottom w:val="0"/>
      <w:divBdr>
        <w:top w:val="none" w:sz="0" w:space="0" w:color="auto"/>
        <w:left w:val="none" w:sz="0" w:space="0" w:color="auto"/>
        <w:bottom w:val="none" w:sz="0" w:space="0" w:color="auto"/>
        <w:right w:val="none" w:sz="0" w:space="0" w:color="auto"/>
      </w:divBdr>
    </w:div>
    <w:div w:id="1150053266">
      <w:bodyDiv w:val="1"/>
      <w:marLeft w:val="0"/>
      <w:marRight w:val="0"/>
      <w:marTop w:val="0"/>
      <w:marBottom w:val="0"/>
      <w:divBdr>
        <w:top w:val="none" w:sz="0" w:space="0" w:color="auto"/>
        <w:left w:val="none" w:sz="0" w:space="0" w:color="auto"/>
        <w:bottom w:val="none" w:sz="0" w:space="0" w:color="auto"/>
        <w:right w:val="none" w:sz="0" w:space="0" w:color="auto"/>
      </w:divBdr>
    </w:div>
    <w:div w:id="1217470273">
      <w:bodyDiv w:val="1"/>
      <w:marLeft w:val="0"/>
      <w:marRight w:val="0"/>
      <w:marTop w:val="0"/>
      <w:marBottom w:val="0"/>
      <w:divBdr>
        <w:top w:val="none" w:sz="0" w:space="0" w:color="auto"/>
        <w:left w:val="none" w:sz="0" w:space="0" w:color="auto"/>
        <w:bottom w:val="none" w:sz="0" w:space="0" w:color="auto"/>
        <w:right w:val="none" w:sz="0" w:space="0" w:color="auto"/>
      </w:divBdr>
    </w:div>
    <w:div w:id="1221674771">
      <w:bodyDiv w:val="1"/>
      <w:marLeft w:val="0"/>
      <w:marRight w:val="0"/>
      <w:marTop w:val="0"/>
      <w:marBottom w:val="0"/>
      <w:divBdr>
        <w:top w:val="none" w:sz="0" w:space="0" w:color="auto"/>
        <w:left w:val="none" w:sz="0" w:space="0" w:color="auto"/>
        <w:bottom w:val="none" w:sz="0" w:space="0" w:color="auto"/>
        <w:right w:val="none" w:sz="0" w:space="0" w:color="auto"/>
      </w:divBdr>
    </w:div>
    <w:div w:id="1402673399">
      <w:bodyDiv w:val="1"/>
      <w:marLeft w:val="0"/>
      <w:marRight w:val="0"/>
      <w:marTop w:val="0"/>
      <w:marBottom w:val="0"/>
      <w:divBdr>
        <w:top w:val="none" w:sz="0" w:space="0" w:color="auto"/>
        <w:left w:val="none" w:sz="0" w:space="0" w:color="auto"/>
        <w:bottom w:val="none" w:sz="0" w:space="0" w:color="auto"/>
        <w:right w:val="none" w:sz="0" w:space="0" w:color="auto"/>
      </w:divBdr>
    </w:div>
    <w:div w:id="1439367743">
      <w:bodyDiv w:val="1"/>
      <w:marLeft w:val="0"/>
      <w:marRight w:val="0"/>
      <w:marTop w:val="0"/>
      <w:marBottom w:val="0"/>
      <w:divBdr>
        <w:top w:val="none" w:sz="0" w:space="0" w:color="auto"/>
        <w:left w:val="none" w:sz="0" w:space="0" w:color="auto"/>
        <w:bottom w:val="none" w:sz="0" w:space="0" w:color="auto"/>
        <w:right w:val="none" w:sz="0" w:space="0" w:color="auto"/>
      </w:divBdr>
    </w:div>
    <w:div w:id="1481002436">
      <w:bodyDiv w:val="1"/>
      <w:marLeft w:val="0"/>
      <w:marRight w:val="0"/>
      <w:marTop w:val="0"/>
      <w:marBottom w:val="0"/>
      <w:divBdr>
        <w:top w:val="none" w:sz="0" w:space="0" w:color="auto"/>
        <w:left w:val="none" w:sz="0" w:space="0" w:color="auto"/>
        <w:bottom w:val="none" w:sz="0" w:space="0" w:color="auto"/>
        <w:right w:val="none" w:sz="0" w:space="0" w:color="auto"/>
      </w:divBdr>
    </w:div>
    <w:div w:id="1622154023">
      <w:bodyDiv w:val="1"/>
      <w:marLeft w:val="0"/>
      <w:marRight w:val="0"/>
      <w:marTop w:val="0"/>
      <w:marBottom w:val="0"/>
      <w:divBdr>
        <w:top w:val="none" w:sz="0" w:space="0" w:color="auto"/>
        <w:left w:val="none" w:sz="0" w:space="0" w:color="auto"/>
        <w:bottom w:val="none" w:sz="0" w:space="0" w:color="auto"/>
        <w:right w:val="none" w:sz="0" w:space="0" w:color="auto"/>
      </w:divBdr>
    </w:div>
    <w:div w:id="1624533635">
      <w:bodyDiv w:val="1"/>
      <w:marLeft w:val="0"/>
      <w:marRight w:val="0"/>
      <w:marTop w:val="0"/>
      <w:marBottom w:val="0"/>
      <w:divBdr>
        <w:top w:val="none" w:sz="0" w:space="0" w:color="auto"/>
        <w:left w:val="none" w:sz="0" w:space="0" w:color="auto"/>
        <w:bottom w:val="none" w:sz="0" w:space="0" w:color="auto"/>
        <w:right w:val="none" w:sz="0" w:space="0" w:color="auto"/>
      </w:divBdr>
    </w:div>
    <w:div w:id="1780837954">
      <w:bodyDiv w:val="1"/>
      <w:marLeft w:val="0"/>
      <w:marRight w:val="0"/>
      <w:marTop w:val="0"/>
      <w:marBottom w:val="0"/>
      <w:divBdr>
        <w:top w:val="none" w:sz="0" w:space="0" w:color="auto"/>
        <w:left w:val="none" w:sz="0" w:space="0" w:color="auto"/>
        <w:bottom w:val="none" w:sz="0" w:space="0" w:color="auto"/>
        <w:right w:val="none" w:sz="0" w:space="0" w:color="auto"/>
      </w:divBdr>
    </w:div>
    <w:div w:id="1817867564">
      <w:bodyDiv w:val="1"/>
      <w:marLeft w:val="0"/>
      <w:marRight w:val="0"/>
      <w:marTop w:val="0"/>
      <w:marBottom w:val="0"/>
      <w:divBdr>
        <w:top w:val="none" w:sz="0" w:space="0" w:color="auto"/>
        <w:left w:val="none" w:sz="0" w:space="0" w:color="auto"/>
        <w:bottom w:val="none" w:sz="0" w:space="0" w:color="auto"/>
        <w:right w:val="none" w:sz="0" w:space="0" w:color="auto"/>
      </w:divBdr>
    </w:div>
    <w:div w:id="1910456218">
      <w:bodyDiv w:val="1"/>
      <w:marLeft w:val="0"/>
      <w:marRight w:val="0"/>
      <w:marTop w:val="0"/>
      <w:marBottom w:val="0"/>
      <w:divBdr>
        <w:top w:val="none" w:sz="0" w:space="0" w:color="auto"/>
        <w:left w:val="none" w:sz="0" w:space="0" w:color="auto"/>
        <w:bottom w:val="none" w:sz="0" w:space="0" w:color="auto"/>
        <w:right w:val="none" w:sz="0" w:space="0" w:color="auto"/>
      </w:divBdr>
    </w:div>
    <w:div w:id="1912109315">
      <w:bodyDiv w:val="1"/>
      <w:marLeft w:val="0"/>
      <w:marRight w:val="0"/>
      <w:marTop w:val="0"/>
      <w:marBottom w:val="0"/>
      <w:divBdr>
        <w:top w:val="none" w:sz="0" w:space="0" w:color="auto"/>
        <w:left w:val="none" w:sz="0" w:space="0" w:color="auto"/>
        <w:bottom w:val="none" w:sz="0" w:space="0" w:color="auto"/>
        <w:right w:val="none" w:sz="0" w:space="0" w:color="auto"/>
      </w:divBdr>
    </w:div>
    <w:div w:id="1946423144">
      <w:bodyDiv w:val="1"/>
      <w:marLeft w:val="0"/>
      <w:marRight w:val="0"/>
      <w:marTop w:val="0"/>
      <w:marBottom w:val="0"/>
      <w:divBdr>
        <w:top w:val="none" w:sz="0" w:space="0" w:color="auto"/>
        <w:left w:val="none" w:sz="0" w:space="0" w:color="auto"/>
        <w:bottom w:val="none" w:sz="0" w:space="0" w:color="auto"/>
        <w:right w:val="none" w:sz="0" w:space="0" w:color="auto"/>
      </w:divBdr>
    </w:div>
    <w:div w:id="2045212704">
      <w:bodyDiv w:val="1"/>
      <w:marLeft w:val="0"/>
      <w:marRight w:val="0"/>
      <w:marTop w:val="0"/>
      <w:marBottom w:val="0"/>
      <w:divBdr>
        <w:top w:val="none" w:sz="0" w:space="0" w:color="auto"/>
        <w:left w:val="none" w:sz="0" w:space="0" w:color="auto"/>
        <w:bottom w:val="none" w:sz="0" w:space="0" w:color="auto"/>
        <w:right w:val="none" w:sz="0" w:space="0" w:color="auto"/>
      </w:divBdr>
    </w:div>
    <w:div w:id="2123842438">
      <w:bodyDiv w:val="1"/>
      <w:marLeft w:val="0"/>
      <w:marRight w:val="0"/>
      <w:marTop w:val="0"/>
      <w:marBottom w:val="0"/>
      <w:divBdr>
        <w:top w:val="none" w:sz="0" w:space="0" w:color="auto"/>
        <w:left w:val="none" w:sz="0" w:space="0" w:color="auto"/>
        <w:bottom w:val="none" w:sz="0" w:space="0" w:color="auto"/>
        <w:right w:val="none" w:sz="0" w:space="0" w:color="auto"/>
      </w:divBdr>
    </w:div>
    <w:div w:id="214056384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TotalTime>
  <Pages>7</Pages>
  <Words>732</Words>
  <Characters>4176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4899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Yash Sakariya</cp:lastModifiedBy>
  <cp:revision>75</cp:revision>
  <dcterms:created xsi:type="dcterms:W3CDTF">2013-12-23T23:15:00Z</dcterms:created>
  <dcterms:modified xsi:type="dcterms:W3CDTF">2025-05-07T10:34:00Z</dcterms:modified>
  <cp:category/>
</cp:coreProperties>
</file>